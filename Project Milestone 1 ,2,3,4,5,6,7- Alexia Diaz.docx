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1283A" w14:textId="77777777" w:rsidR="00402610" w:rsidRDefault="00402610">
      <w:pPr>
        <w:pStyle w:val="Title"/>
      </w:pPr>
    </w:p>
    <w:p w14:paraId="5A6123EB" w14:textId="388AD01D" w:rsidR="003312ED" w:rsidRDefault="00402610">
      <w:pPr>
        <w:pStyle w:val="Title"/>
      </w:pPr>
      <w:r>
        <w:t>Alexia Diaz</w:t>
      </w:r>
      <w:r w:rsidR="00C92C41">
        <w:br/>
      </w:r>
      <w:r w:rsidR="00E57C04">
        <w:t>PROJECT PROBLEM</w:t>
      </w:r>
      <w:r w:rsidR="00CC0709">
        <w:t xml:space="preserve"> </w:t>
      </w:r>
    </w:p>
    <w:p w14:paraId="5BABC8F5" w14:textId="4325A8C2" w:rsidR="003312ED" w:rsidRDefault="00D20168">
      <w:pPr>
        <w:pStyle w:val="Subtitle"/>
      </w:pPr>
      <w:r>
        <w:t>04/04/2020</w:t>
      </w:r>
    </w:p>
    <w:p w14:paraId="68494FFE" w14:textId="77777777" w:rsidR="003312ED" w:rsidRDefault="00537462">
      <w:pPr>
        <w:pStyle w:val="Heading1"/>
      </w:pPr>
      <w:sdt>
        <w:sdtPr>
          <w:alias w:val="Overview:"/>
          <w:tag w:val="Overview:"/>
          <w:id w:val="1877890496"/>
          <w:placeholder>
            <w:docPart w:val="347374376BC24DA180AA6927BBBAEA38"/>
          </w:placeholder>
          <w:temporary/>
          <w:showingPlcHdr/>
          <w15:appearance w15:val="hidden"/>
        </w:sdtPr>
        <w:sdtEndPr/>
        <w:sdtContent>
          <w:r w:rsidR="000A0612">
            <w:t>Overview</w:t>
          </w:r>
        </w:sdtContent>
      </w:sdt>
    </w:p>
    <w:p w14:paraId="5F8EC02D" w14:textId="77777777" w:rsidR="003312ED" w:rsidRDefault="00A057A2">
      <w:pPr>
        <w:pStyle w:val="Heading2"/>
      </w:pPr>
      <w:r>
        <w:t>Project Problem and Description</w:t>
      </w:r>
    </w:p>
    <w:tbl>
      <w:tblPr>
        <w:tblStyle w:val="TipTable"/>
        <w:tblW w:w="5000" w:type="pct"/>
        <w:tblLook w:val="04A0" w:firstRow="1" w:lastRow="0" w:firstColumn="1" w:lastColumn="0" w:noHBand="0" w:noVBand="1"/>
        <w:tblDescription w:val="Layout table"/>
      </w:tblPr>
      <w:tblGrid>
        <w:gridCol w:w="577"/>
        <w:gridCol w:w="8783"/>
      </w:tblGrid>
      <w:tr w:rsidR="005D4DC9" w14:paraId="011E941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26F76B0" w14:textId="77777777" w:rsidR="005D4DC9" w:rsidRDefault="005D4DC9" w:rsidP="007664E8">
            <w:r>
              <w:rPr>
                <w:noProof/>
                <w:lang w:eastAsia="en-US"/>
              </w:rPr>
              <mc:AlternateContent>
                <mc:Choice Requires="wpg">
                  <w:drawing>
                    <wp:inline distT="0" distB="0" distL="0" distR="0" wp14:anchorId="53C98322" wp14:editId="74B89554">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8ED8B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B2E78B" w14:textId="77777777" w:rsidR="005D4DC9" w:rsidRDefault="00E72C28" w:rsidP="008D5E06">
            <w:pPr>
              <w:pStyle w:val="TipText"/>
              <w:cnfStyle w:val="000000000000" w:firstRow="0" w:lastRow="0" w:firstColumn="0" w:lastColumn="0" w:oddVBand="0" w:evenVBand="0" w:oddHBand="0" w:evenHBand="0" w:firstRowFirstColumn="0" w:firstRowLastColumn="0" w:lastRowFirstColumn="0" w:lastRowLastColumn="0"/>
            </w:pPr>
            <w:r>
              <w:t>Describe the real-world problem you have selected for your project and give background on the issue.</w:t>
            </w:r>
          </w:p>
          <w:p w14:paraId="609AF776" w14:textId="77777777" w:rsidR="00D20168" w:rsidRPr="00BF2388" w:rsidRDefault="00D20168" w:rsidP="008D5E0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000000" w:themeColor="text1"/>
                <w:sz w:val="24"/>
                <w:szCs w:val="24"/>
              </w:rPr>
            </w:pPr>
            <w:r w:rsidRPr="00BF2388">
              <w:rPr>
                <w:rFonts w:ascii="Times New Roman" w:hAnsi="Times New Roman" w:cs="Times New Roman"/>
                <w:i w:val="0"/>
                <w:color w:val="000000" w:themeColor="text1"/>
                <w:sz w:val="24"/>
                <w:szCs w:val="24"/>
              </w:rPr>
              <w:t>Teen Depression and Suicide</w:t>
            </w:r>
          </w:p>
          <w:p w14:paraId="4357D349" w14:textId="7650AF2A" w:rsidR="00D20168" w:rsidRPr="00BF2388" w:rsidRDefault="00D20168" w:rsidP="008D5E0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000000" w:themeColor="text1"/>
                <w:sz w:val="24"/>
                <w:szCs w:val="24"/>
              </w:rPr>
            </w:pPr>
            <w:r w:rsidRPr="00BF2388">
              <w:rPr>
                <w:rFonts w:ascii="Times New Roman" w:hAnsi="Times New Roman" w:cs="Times New Roman"/>
                <w:i w:val="0"/>
                <w:color w:val="000000" w:themeColor="text1"/>
                <w:sz w:val="24"/>
                <w:szCs w:val="24"/>
              </w:rPr>
              <w:t xml:space="preserve">Adolescent depression is a serious problem that has gotten some national attention. Adolescent depression affects 10.7% of all teens and 29.9% of high school students. Identifying depression in teenager can be very tricky and getting early intervention is key for an adolescent to beat this issue. The recommended analysis would help predict and identify </w:t>
            </w:r>
            <w:r w:rsidR="00BF2388" w:rsidRPr="00BF2388">
              <w:rPr>
                <w:rFonts w:ascii="Times New Roman" w:hAnsi="Times New Roman" w:cs="Times New Roman"/>
                <w:i w:val="0"/>
                <w:color w:val="000000" w:themeColor="text1"/>
                <w:sz w:val="24"/>
                <w:szCs w:val="24"/>
              </w:rPr>
              <w:t>which children are most likely to have depression</w:t>
            </w:r>
            <w:r w:rsidR="00442D5B">
              <w:rPr>
                <w:rFonts w:ascii="Times New Roman" w:hAnsi="Times New Roman" w:cs="Times New Roman"/>
                <w:i w:val="0"/>
                <w:color w:val="000000" w:themeColor="text1"/>
                <w:sz w:val="24"/>
                <w:szCs w:val="24"/>
              </w:rPr>
              <w:t>.</w:t>
            </w:r>
          </w:p>
          <w:p w14:paraId="352171DB" w14:textId="77777777" w:rsidR="00BF2388" w:rsidRDefault="00BF2388" w:rsidP="00BF2388">
            <w:pPr>
              <w:pStyle w:val="NormalWeb"/>
              <w:ind w:left="567" w:hanging="567"/>
              <w:cnfStyle w:val="000000000000" w:firstRow="0" w:lastRow="0" w:firstColumn="0" w:lastColumn="0" w:oddVBand="0" w:evenVBand="0" w:oddHBand="0" w:evenHBand="0" w:firstRowFirstColumn="0" w:firstRowLastColumn="0" w:lastRowFirstColumn="0" w:lastRowLastColumn="0"/>
            </w:pPr>
            <w:proofErr w:type="gramStart"/>
            <w:r>
              <w:t>K;,</w:t>
            </w:r>
            <w:proofErr w:type="gramEnd"/>
            <w:r>
              <w:t xml:space="preserve"> K. M. K. (n.d.). </w:t>
            </w:r>
            <w:r>
              <w:rPr>
                <w:i/>
                <w:iCs/>
              </w:rPr>
              <w:t>Teen Depression and Suicide, A SILENT CRISIS</w:t>
            </w:r>
            <w:r>
              <w:t xml:space="preserve">. Journal of Christian </w:t>
            </w:r>
            <w:proofErr w:type="gramStart"/>
            <w:r>
              <w:t>nursing :</w:t>
            </w:r>
            <w:proofErr w:type="gramEnd"/>
            <w:r>
              <w:t xml:space="preserve"> a quarterly publication of Nurses Christian Fellowship. https://pubmed.ncbi.nlm.nih.gov/27119802/. </w:t>
            </w:r>
          </w:p>
          <w:p w14:paraId="11F4F599" w14:textId="77777777" w:rsidR="00BF2388" w:rsidRDefault="00BF2388" w:rsidP="008D5E06">
            <w:pPr>
              <w:pStyle w:val="TipText"/>
              <w:cnfStyle w:val="000000000000" w:firstRow="0" w:lastRow="0" w:firstColumn="0" w:lastColumn="0" w:oddVBand="0" w:evenVBand="0" w:oddHBand="0" w:evenHBand="0" w:firstRowFirstColumn="0" w:firstRowLastColumn="0" w:lastRowFirstColumn="0" w:lastRowLastColumn="0"/>
            </w:pPr>
          </w:p>
          <w:p w14:paraId="0928E67A" w14:textId="20CF14A5" w:rsidR="00BF2388" w:rsidRDefault="00BF2388" w:rsidP="008D5E06">
            <w:pPr>
              <w:pStyle w:val="TipText"/>
              <w:cnfStyle w:val="000000000000" w:firstRow="0" w:lastRow="0" w:firstColumn="0" w:lastColumn="0" w:oddVBand="0" w:evenVBand="0" w:oddHBand="0" w:evenHBand="0" w:firstRowFirstColumn="0" w:firstRowLastColumn="0" w:lastRowFirstColumn="0" w:lastRowLastColumn="0"/>
            </w:pPr>
          </w:p>
        </w:tc>
      </w:tr>
    </w:tbl>
    <w:p w14:paraId="0D230E10" w14:textId="09B5753D" w:rsidR="003312ED" w:rsidRDefault="00D20168">
      <w:pPr>
        <w:pStyle w:val="Heading2"/>
      </w:pPr>
      <w:r>
        <w:t>Project S</w:t>
      </w:r>
      <w:r w:rsidR="00BF2388">
        <w:t>c</w:t>
      </w:r>
      <w:r>
        <w:t>ope</w:t>
      </w:r>
    </w:p>
    <w:tbl>
      <w:tblPr>
        <w:tblStyle w:val="TipTable"/>
        <w:tblW w:w="5000" w:type="pct"/>
        <w:tblLook w:val="04A0" w:firstRow="1" w:lastRow="0" w:firstColumn="1" w:lastColumn="0" w:noHBand="0" w:noVBand="1"/>
        <w:tblDescription w:val="Layout table"/>
      </w:tblPr>
      <w:tblGrid>
        <w:gridCol w:w="577"/>
        <w:gridCol w:w="8783"/>
      </w:tblGrid>
      <w:tr w:rsidR="005D4DC9" w14:paraId="451B042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4DF2162" w14:textId="77777777" w:rsidR="005D4DC9" w:rsidRDefault="005D4DC9" w:rsidP="007664E8">
            <w:r>
              <w:rPr>
                <w:noProof/>
                <w:lang w:eastAsia="en-US"/>
              </w:rPr>
              <mc:AlternateContent>
                <mc:Choice Requires="wpg">
                  <w:drawing>
                    <wp:inline distT="0" distB="0" distL="0" distR="0" wp14:anchorId="6845A762" wp14:editId="53333BC8">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86753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107310" w14:textId="77777777" w:rsidR="005D4DC9" w:rsidRDefault="0053746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3FFD1F530BD34F1087687E4E7B95D61C"/>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EF6FB947CBA94752A58112868505142B"/>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10E99114B31642BAB670F302B0A47903"/>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387C2A9C" w14:textId="77777777" w:rsidR="003312ED" w:rsidRDefault="003312ED"/>
    <w:p w14:paraId="0E7B6A9B" w14:textId="7D2295F5" w:rsidR="00A057A2" w:rsidRDefault="00A057A2">
      <w:r>
        <w:t xml:space="preserve">In Scope: </w:t>
      </w:r>
      <w:r w:rsidR="00BF2388">
        <w:t>Identify teenagers that will most likely have depression</w:t>
      </w:r>
      <w:r>
        <w:br/>
        <w:t xml:space="preserve">Out of Scope: </w:t>
      </w:r>
      <w:r w:rsidR="006F66E3">
        <w:t>P</w:t>
      </w:r>
      <w:r w:rsidR="00BF2388">
        <w:t xml:space="preserve">redicting which </w:t>
      </w:r>
      <w:r w:rsidR="006F66E3">
        <w:t>teenagers that are depressed</w:t>
      </w:r>
      <w:r w:rsidR="00BF2388">
        <w:t xml:space="preserve"> will comm</w:t>
      </w:r>
      <w:r w:rsidR="006F66E3">
        <w:t>it suicide</w:t>
      </w:r>
    </w:p>
    <w:p w14:paraId="2FB57E2C" w14:textId="77777777" w:rsidR="003312ED" w:rsidRDefault="003D5A3B">
      <w:pPr>
        <w:pStyle w:val="Heading2"/>
      </w:pPr>
      <w:r>
        <w:t>Data Sources / Data Elements</w:t>
      </w:r>
    </w:p>
    <w:tbl>
      <w:tblPr>
        <w:tblStyle w:val="TipTable"/>
        <w:tblW w:w="5000" w:type="pct"/>
        <w:tblLook w:val="04A0" w:firstRow="1" w:lastRow="0" w:firstColumn="1" w:lastColumn="0" w:noHBand="0" w:noVBand="1"/>
        <w:tblDescription w:val="Layout table"/>
      </w:tblPr>
      <w:tblGrid>
        <w:gridCol w:w="577"/>
        <w:gridCol w:w="8783"/>
      </w:tblGrid>
      <w:tr w:rsidR="005D4DC9" w14:paraId="0BF4997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0B62ADC" w14:textId="77777777" w:rsidR="005D4DC9" w:rsidRDefault="005D4DC9" w:rsidP="007664E8">
            <w:r>
              <w:rPr>
                <w:noProof/>
                <w:lang w:eastAsia="en-US"/>
              </w:rPr>
              <mc:AlternateContent>
                <mc:Choice Requires="wpg">
                  <w:drawing>
                    <wp:inline distT="0" distB="0" distL="0" distR="0" wp14:anchorId="6F89580C" wp14:editId="0303AFE3">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306E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9721B3" w14:textId="77777777" w:rsidR="005D4DC9" w:rsidRDefault="00E72C28" w:rsidP="008D5E06">
            <w:pPr>
              <w:pStyle w:val="TipText"/>
              <w:cnfStyle w:val="000000000000" w:firstRow="0" w:lastRow="0" w:firstColumn="0" w:lastColumn="0" w:oddVBand="0" w:evenVBand="0" w:oddHBand="0" w:evenHBand="0" w:firstRowFirstColumn="0" w:firstRowLastColumn="0" w:lastRowFirstColumn="0" w:lastRowLastColumn="0"/>
            </w:pPr>
            <w:r>
              <w:t>Provide the data sources and the data elements you will need to analyze the problem you have identified.</w:t>
            </w:r>
          </w:p>
        </w:tc>
      </w:tr>
    </w:tbl>
    <w:p w14:paraId="41AFF7A5" w14:textId="77777777" w:rsidR="003312ED" w:rsidRDefault="003312ED"/>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E35063" w14:paraId="7F050304" w14:textId="77777777" w:rsidTr="00A057A2">
        <w:trPr>
          <w:cnfStyle w:val="100000000000" w:firstRow="1" w:lastRow="0" w:firstColumn="0" w:lastColumn="0" w:oddVBand="0" w:evenVBand="0" w:oddHBand="0" w:evenHBand="0" w:firstRowFirstColumn="0" w:firstRowLastColumn="0" w:lastRowFirstColumn="0" w:lastRowLastColumn="0"/>
        </w:trPr>
        <w:tc>
          <w:tcPr>
            <w:tcW w:w="1923" w:type="pct"/>
          </w:tcPr>
          <w:p w14:paraId="16BC3C20" w14:textId="77777777" w:rsidR="00E35063" w:rsidRDefault="00E35063" w:rsidP="0012279A">
            <w:r>
              <w:lastRenderedPageBreak/>
              <w:t>Data Source</w:t>
            </w:r>
          </w:p>
        </w:tc>
        <w:tc>
          <w:tcPr>
            <w:tcW w:w="1923" w:type="pct"/>
          </w:tcPr>
          <w:p w14:paraId="4E5B6088" w14:textId="77777777" w:rsidR="00E35063" w:rsidRDefault="00E35063" w:rsidP="0012279A">
            <w:r>
              <w:t>Data Element</w:t>
            </w:r>
          </w:p>
        </w:tc>
        <w:tc>
          <w:tcPr>
            <w:tcW w:w="1154" w:type="pct"/>
          </w:tcPr>
          <w:p w14:paraId="22931122" w14:textId="77777777" w:rsidR="00E35063" w:rsidRDefault="00E35063" w:rsidP="0012279A">
            <w:r>
              <w:t>Purpose</w:t>
            </w:r>
          </w:p>
        </w:tc>
      </w:tr>
      <w:tr w:rsidR="00E35063" w14:paraId="1A02DD9D" w14:textId="77777777" w:rsidTr="00A057A2">
        <w:tc>
          <w:tcPr>
            <w:tcW w:w="1923" w:type="pct"/>
          </w:tcPr>
          <w:p w14:paraId="7E519D18" w14:textId="608C8DC4" w:rsidR="00E35063" w:rsidRDefault="00F05880" w:rsidP="0012279A">
            <w:r>
              <w:t xml:space="preserve">Depressed children’s data </w:t>
            </w:r>
          </w:p>
        </w:tc>
        <w:tc>
          <w:tcPr>
            <w:tcW w:w="1923" w:type="pct"/>
          </w:tcPr>
          <w:p w14:paraId="1C04B09C" w14:textId="30F5D059" w:rsidR="00E35063" w:rsidRDefault="00F05880" w:rsidP="0012279A">
            <w:r>
              <w:t>Age</w:t>
            </w:r>
          </w:p>
        </w:tc>
        <w:tc>
          <w:tcPr>
            <w:tcW w:w="1154" w:type="pct"/>
          </w:tcPr>
          <w:p w14:paraId="7AF81321" w14:textId="2EC2AC3E" w:rsidR="00E35063" w:rsidRDefault="00F05880" w:rsidP="0012279A">
            <w:r>
              <w:t>Identify age ranges of child</w:t>
            </w:r>
            <w:r w:rsidR="00CB0CA5">
              <w:t>ren</w:t>
            </w:r>
            <w:r>
              <w:t xml:space="preserve"> diagnosed with depression.</w:t>
            </w:r>
            <w:r w:rsidR="00710486">
              <w:t xml:space="preserve"> Need to understand the most common age</w:t>
            </w:r>
            <w:r w:rsidR="00CB0CA5">
              <w:t xml:space="preserve"> ranges</w:t>
            </w:r>
            <w:r w:rsidR="00710486">
              <w:t xml:space="preserve"> for depression</w:t>
            </w:r>
          </w:p>
        </w:tc>
      </w:tr>
      <w:tr w:rsidR="00E35063" w14:paraId="665A599E" w14:textId="77777777" w:rsidTr="00A057A2">
        <w:tc>
          <w:tcPr>
            <w:tcW w:w="1923" w:type="pct"/>
          </w:tcPr>
          <w:p w14:paraId="7AFC96FD" w14:textId="38F384C4" w:rsidR="00E35063" w:rsidRDefault="00F05880" w:rsidP="0012279A">
            <w:r>
              <w:t xml:space="preserve">Depressed children’s data </w:t>
            </w:r>
          </w:p>
        </w:tc>
        <w:tc>
          <w:tcPr>
            <w:tcW w:w="1923" w:type="pct"/>
          </w:tcPr>
          <w:p w14:paraId="473968A3" w14:textId="13690AFC" w:rsidR="00E35063" w:rsidRDefault="00F05880" w:rsidP="0012279A">
            <w:r>
              <w:t>Gender</w:t>
            </w:r>
          </w:p>
        </w:tc>
        <w:tc>
          <w:tcPr>
            <w:tcW w:w="1154" w:type="pct"/>
          </w:tcPr>
          <w:p w14:paraId="00701175" w14:textId="0611E644" w:rsidR="00E35063" w:rsidRDefault="00F05880" w:rsidP="0012279A">
            <w:r>
              <w:t>Identify gender of children with depression</w:t>
            </w:r>
            <w:r w:rsidR="00710486">
              <w:t xml:space="preserve"> to determine if depression is seen more in girls or boys.</w:t>
            </w:r>
          </w:p>
        </w:tc>
      </w:tr>
      <w:tr w:rsidR="00307359" w14:paraId="4E89D33E" w14:textId="77777777" w:rsidTr="00A057A2">
        <w:tc>
          <w:tcPr>
            <w:tcW w:w="1923" w:type="pct"/>
          </w:tcPr>
          <w:p w14:paraId="332CF15F" w14:textId="1D02D3C8" w:rsidR="00307359" w:rsidRDefault="00710486" w:rsidP="0012279A">
            <w:r>
              <w:t>Depressed children’s data</w:t>
            </w:r>
          </w:p>
        </w:tc>
        <w:tc>
          <w:tcPr>
            <w:tcW w:w="1923" w:type="pct"/>
          </w:tcPr>
          <w:p w14:paraId="5E3488D3" w14:textId="187FDC22" w:rsidR="00307359" w:rsidRDefault="00710486" w:rsidP="0012279A">
            <w:r>
              <w:t>Parents marital status</w:t>
            </w:r>
          </w:p>
        </w:tc>
        <w:tc>
          <w:tcPr>
            <w:tcW w:w="1154" w:type="pct"/>
          </w:tcPr>
          <w:p w14:paraId="2071F327" w14:textId="22DE9223" w:rsidR="00307359" w:rsidRDefault="00710486" w:rsidP="0012279A">
            <w:r>
              <w:t xml:space="preserve">Identify if </w:t>
            </w:r>
            <w:r w:rsidR="00CB0CA5">
              <w:t xml:space="preserve">single, </w:t>
            </w:r>
            <w:r>
              <w:t>co-parenting, divorced or married parents collates to depression in children.</w:t>
            </w:r>
            <w:r w:rsidR="00CB0CA5">
              <w:t xml:space="preserve"> </w:t>
            </w:r>
          </w:p>
        </w:tc>
      </w:tr>
      <w:tr w:rsidR="00A057A2" w14:paraId="06C0655C" w14:textId="77777777" w:rsidTr="00A057A2">
        <w:tc>
          <w:tcPr>
            <w:tcW w:w="1923" w:type="pct"/>
          </w:tcPr>
          <w:p w14:paraId="1879D495" w14:textId="498B1512" w:rsidR="00A057A2" w:rsidRDefault="00710486" w:rsidP="0012279A">
            <w:r>
              <w:t>Depressed children’s data</w:t>
            </w:r>
          </w:p>
        </w:tc>
        <w:tc>
          <w:tcPr>
            <w:tcW w:w="1923" w:type="pct"/>
          </w:tcPr>
          <w:p w14:paraId="14DD108E" w14:textId="4E36482D" w:rsidR="00A057A2" w:rsidRDefault="00710486" w:rsidP="0012279A">
            <w:r>
              <w:t xml:space="preserve">School Grades </w:t>
            </w:r>
          </w:p>
        </w:tc>
        <w:tc>
          <w:tcPr>
            <w:tcW w:w="1154" w:type="pct"/>
          </w:tcPr>
          <w:p w14:paraId="7FD0C271" w14:textId="097C6E38" w:rsidR="00A057A2" w:rsidRDefault="00710486" w:rsidP="0012279A">
            <w:r>
              <w:t xml:space="preserve">Identify if school grades </w:t>
            </w:r>
            <w:r w:rsidR="00CB0CA5">
              <w:t xml:space="preserve">or certain classes taken </w:t>
            </w:r>
            <w:r w:rsidR="00142F50">
              <w:t xml:space="preserve">collates to children being depressed </w:t>
            </w:r>
          </w:p>
        </w:tc>
      </w:tr>
      <w:tr w:rsidR="00142F50" w14:paraId="1903F4C8" w14:textId="77777777" w:rsidTr="00A057A2">
        <w:tc>
          <w:tcPr>
            <w:tcW w:w="1923" w:type="pct"/>
          </w:tcPr>
          <w:p w14:paraId="1DFD3B16" w14:textId="647273BE" w:rsidR="00142F50" w:rsidRDefault="00142F50" w:rsidP="00142F50">
            <w:r>
              <w:t>Depressed children’s data</w:t>
            </w:r>
          </w:p>
        </w:tc>
        <w:tc>
          <w:tcPr>
            <w:tcW w:w="1923" w:type="pct"/>
          </w:tcPr>
          <w:p w14:paraId="16D08B78" w14:textId="3E36448D" w:rsidR="00142F50" w:rsidRDefault="00142F50" w:rsidP="00142F50">
            <w:r>
              <w:t xml:space="preserve">Siblings </w:t>
            </w:r>
          </w:p>
        </w:tc>
        <w:tc>
          <w:tcPr>
            <w:tcW w:w="1154" w:type="pct"/>
          </w:tcPr>
          <w:p w14:paraId="59833137" w14:textId="02001B4A" w:rsidR="00142F50" w:rsidRDefault="00270EA7" w:rsidP="00142F50">
            <w:r>
              <w:t>Identify if there is a collation between how many siblings in the household and depression. Is it common to see depression in only children or homes with multiple siblings?</w:t>
            </w:r>
          </w:p>
        </w:tc>
      </w:tr>
      <w:tr w:rsidR="00142F50" w14:paraId="54A5CDD0" w14:textId="77777777" w:rsidTr="00A057A2">
        <w:tc>
          <w:tcPr>
            <w:tcW w:w="1923" w:type="pct"/>
          </w:tcPr>
          <w:p w14:paraId="47D2626A" w14:textId="2A164EDD" w:rsidR="00142F50" w:rsidRDefault="00142F50" w:rsidP="00142F50">
            <w:r>
              <w:t>Depressed children’s data</w:t>
            </w:r>
          </w:p>
        </w:tc>
        <w:tc>
          <w:tcPr>
            <w:tcW w:w="1923" w:type="pct"/>
          </w:tcPr>
          <w:p w14:paraId="6D165A77" w14:textId="69B34208" w:rsidR="00142F50" w:rsidRDefault="00142F50" w:rsidP="00142F50">
            <w:r>
              <w:t xml:space="preserve">Drug/Alcohol/physical/sexual abuse </w:t>
            </w:r>
          </w:p>
        </w:tc>
        <w:tc>
          <w:tcPr>
            <w:tcW w:w="1154" w:type="pct"/>
          </w:tcPr>
          <w:p w14:paraId="0D997EE5" w14:textId="3AB19B6A" w:rsidR="00142F50" w:rsidRDefault="00270EA7" w:rsidP="00142F50">
            <w:r>
              <w:t xml:space="preserve">Identify if there is a collation in these </w:t>
            </w:r>
            <w:r w:rsidRPr="00270EA7">
              <w:t xml:space="preserve">categories </w:t>
            </w:r>
            <w:r>
              <w:t>of abuse in being depressed. Is there one abuse that sees more children depressed?</w:t>
            </w:r>
          </w:p>
        </w:tc>
      </w:tr>
      <w:tr w:rsidR="00142F50" w14:paraId="397FC6AC" w14:textId="77777777" w:rsidTr="00A057A2">
        <w:tc>
          <w:tcPr>
            <w:tcW w:w="1923" w:type="pct"/>
          </w:tcPr>
          <w:p w14:paraId="77D58E5C" w14:textId="70B5B7E5" w:rsidR="00142F50" w:rsidRDefault="00270EA7" w:rsidP="00142F50">
            <w:r>
              <w:t>Depressed children’s data</w:t>
            </w:r>
          </w:p>
        </w:tc>
        <w:tc>
          <w:tcPr>
            <w:tcW w:w="1923" w:type="pct"/>
          </w:tcPr>
          <w:p w14:paraId="56C34B8B" w14:textId="13A89789" w:rsidR="00142F50" w:rsidRDefault="00142F50" w:rsidP="00142F50">
            <w:r>
              <w:t>Income level</w:t>
            </w:r>
          </w:p>
        </w:tc>
        <w:tc>
          <w:tcPr>
            <w:tcW w:w="1154" w:type="pct"/>
          </w:tcPr>
          <w:p w14:paraId="1D35F189" w14:textId="35862EF1" w:rsidR="00142F50" w:rsidRDefault="007A3633" w:rsidP="00142F50">
            <w:r>
              <w:t xml:space="preserve">Identify income level that has the most childhood depression. Determine if income level correlates with depression </w:t>
            </w:r>
          </w:p>
        </w:tc>
      </w:tr>
      <w:tr w:rsidR="00142F50" w14:paraId="7F667861" w14:textId="77777777" w:rsidTr="00A057A2">
        <w:tc>
          <w:tcPr>
            <w:tcW w:w="1923" w:type="pct"/>
          </w:tcPr>
          <w:p w14:paraId="75F58D45" w14:textId="065CCC9F" w:rsidR="00142F50" w:rsidRDefault="00270EA7" w:rsidP="00142F50">
            <w:r>
              <w:t>Depressed children’s data</w:t>
            </w:r>
          </w:p>
        </w:tc>
        <w:tc>
          <w:tcPr>
            <w:tcW w:w="1923" w:type="pct"/>
          </w:tcPr>
          <w:p w14:paraId="683999A2" w14:textId="18E51BFA" w:rsidR="00142F50" w:rsidRDefault="00142F50" w:rsidP="00142F50">
            <w:r>
              <w:t xml:space="preserve">Race/nationality </w:t>
            </w:r>
          </w:p>
        </w:tc>
        <w:tc>
          <w:tcPr>
            <w:tcW w:w="1154" w:type="pct"/>
          </w:tcPr>
          <w:p w14:paraId="04C7C894" w14:textId="646497A9" w:rsidR="00142F50" w:rsidRDefault="00270EA7" w:rsidP="00142F50">
            <w:r>
              <w:t>Understand if race/nationality collates with depression.</w:t>
            </w:r>
          </w:p>
        </w:tc>
      </w:tr>
      <w:tr w:rsidR="00142F50" w14:paraId="15EB6C2F" w14:textId="77777777" w:rsidTr="00A057A2">
        <w:tc>
          <w:tcPr>
            <w:tcW w:w="1923" w:type="pct"/>
          </w:tcPr>
          <w:p w14:paraId="19251E4C" w14:textId="5D97D8B6" w:rsidR="00142F50" w:rsidRDefault="00142F50" w:rsidP="00142F50">
            <w:r>
              <w:lastRenderedPageBreak/>
              <w:t xml:space="preserve">US states data for amount of people depressed </w:t>
            </w:r>
          </w:p>
        </w:tc>
        <w:tc>
          <w:tcPr>
            <w:tcW w:w="1923" w:type="pct"/>
          </w:tcPr>
          <w:p w14:paraId="4008033B" w14:textId="5FB57FD4" w:rsidR="00142F50" w:rsidRDefault="00270EA7" w:rsidP="00142F50">
            <w:r>
              <w:t xml:space="preserve">Geographical </w:t>
            </w:r>
            <w:r w:rsidR="00142F50">
              <w:t xml:space="preserve">Location </w:t>
            </w:r>
          </w:p>
        </w:tc>
        <w:tc>
          <w:tcPr>
            <w:tcW w:w="1154" w:type="pct"/>
          </w:tcPr>
          <w:p w14:paraId="0E70BC10" w14:textId="7D2509BC" w:rsidR="00142F50" w:rsidRDefault="00142F50" w:rsidP="00142F50">
            <w:r>
              <w:t xml:space="preserve">Understand if there is correlation between being depression and location a person lives. </w:t>
            </w:r>
          </w:p>
        </w:tc>
      </w:tr>
      <w:tr w:rsidR="00142F50" w14:paraId="5B502C0F" w14:textId="77777777" w:rsidTr="00A057A2">
        <w:tc>
          <w:tcPr>
            <w:tcW w:w="1923" w:type="pct"/>
          </w:tcPr>
          <w:p w14:paraId="03A20DA9" w14:textId="5FC40865" w:rsidR="00142F50" w:rsidRDefault="00142F50" w:rsidP="00142F50">
            <w:r>
              <w:t>US states data for amount of people depressed</w:t>
            </w:r>
          </w:p>
        </w:tc>
        <w:tc>
          <w:tcPr>
            <w:tcW w:w="1923" w:type="pct"/>
          </w:tcPr>
          <w:p w14:paraId="7AF2C3EA" w14:textId="2BF89C34" w:rsidR="00142F50" w:rsidRDefault="00142F50" w:rsidP="00142F50">
            <w:r>
              <w:t>Weather / Season</w:t>
            </w:r>
          </w:p>
        </w:tc>
        <w:tc>
          <w:tcPr>
            <w:tcW w:w="1154" w:type="pct"/>
          </w:tcPr>
          <w:p w14:paraId="4E52D8B3" w14:textId="126C41C7" w:rsidR="00142F50" w:rsidRDefault="00142F50" w:rsidP="00142F50">
            <w:r>
              <w:t xml:space="preserve">Determine if weather affects depression. Are there particular months where an increase in depression among people are </w:t>
            </w:r>
            <w:r w:rsidR="00270EA7">
              <w:t>seen?</w:t>
            </w:r>
          </w:p>
        </w:tc>
      </w:tr>
      <w:tr w:rsidR="00142F50" w14:paraId="42A87D5D" w14:textId="77777777" w:rsidTr="00A057A2">
        <w:tc>
          <w:tcPr>
            <w:tcW w:w="1923" w:type="pct"/>
          </w:tcPr>
          <w:p w14:paraId="2DB71DE8" w14:textId="2B6739E1" w:rsidR="00142F50" w:rsidRDefault="00142F50" w:rsidP="00142F50">
            <w:r>
              <w:t>Depressed children’s data</w:t>
            </w:r>
          </w:p>
        </w:tc>
        <w:tc>
          <w:tcPr>
            <w:tcW w:w="1923" w:type="pct"/>
          </w:tcPr>
          <w:p w14:paraId="65031AAE" w14:textId="0EB8B8AF" w:rsidR="00142F50" w:rsidRDefault="00142F50" w:rsidP="00142F50">
            <w:r>
              <w:t>Mental de</w:t>
            </w:r>
            <w:r w:rsidR="00270EA7">
              <w:t xml:space="preserve">velopment </w:t>
            </w:r>
          </w:p>
        </w:tc>
        <w:tc>
          <w:tcPr>
            <w:tcW w:w="1154" w:type="pct"/>
          </w:tcPr>
          <w:p w14:paraId="43237767" w14:textId="7F8F1C22" w:rsidR="00142F50" w:rsidRDefault="00270EA7" w:rsidP="00142F50">
            <w:r>
              <w:t xml:space="preserve">Determine if depression is common in children with </w:t>
            </w:r>
            <w:proofErr w:type="spellStart"/>
            <w:proofErr w:type="gramStart"/>
            <w:r>
              <w:t>a</w:t>
            </w:r>
            <w:proofErr w:type="spellEnd"/>
            <w:proofErr w:type="gramEnd"/>
            <w:r>
              <w:t xml:space="preserve"> intellectual disability, low IQ or high IQ. </w:t>
            </w:r>
          </w:p>
        </w:tc>
      </w:tr>
      <w:tr w:rsidR="00142F50" w14:paraId="509170A2" w14:textId="77777777" w:rsidTr="00A057A2">
        <w:tc>
          <w:tcPr>
            <w:tcW w:w="1923" w:type="pct"/>
          </w:tcPr>
          <w:p w14:paraId="54DE358C" w14:textId="493EEEC9" w:rsidR="00142F50" w:rsidRDefault="00142F50" w:rsidP="00142F50">
            <w:r>
              <w:t>Social Media Data</w:t>
            </w:r>
          </w:p>
        </w:tc>
        <w:tc>
          <w:tcPr>
            <w:tcW w:w="1923" w:type="pct"/>
          </w:tcPr>
          <w:p w14:paraId="6BB910C0" w14:textId="6B48F860" w:rsidR="00142F50" w:rsidRDefault="007A3633" w:rsidP="00142F50">
            <w:r>
              <w:t>Time spent and activity</w:t>
            </w:r>
          </w:p>
        </w:tc>
        <w:tc>
          <w:tcPr>
            <w:tcW w:w="1154" w:type="pct"/>
          </w:tcPr>
          <w:p w14:paraId="35C48E3C" w14:textId="775ABDF9" w:rsidR="00142F50" w:rsidRDefault="007A3633" w:rsidP="00142F50">
            <w:r>
              <w:t xml:space="preserve">Identify if social media amount of use and activities viewed correlates with depression. </w:t>
            </w:r>
          </w:p>
        </w:tc>
      </w:tr>
      <w:tr w:rsidR="00142F50" w14:paraId="412FEC67" w14:textId="77777777" w:rsidTr="00A057A2">
        <w:tc>
          <w:tcPr>
            <w:tcW w:w="1923" w:type="pct"/>
          </w:tcPr>
          <w:p w14:paraId="769AD2B6" w14:textId="28BE3306" w:rsidR="00142F50" w:rsidRDefault="00142F50" w:rsidP="00142F50">
            <w:r>
              <w:t>Depressed children’s data</w:t>
            </w:r>
          </w:p>
        </w:tc>
        <w:tc>
          <w:tcPr>
            <w:tcW w:w="1923" w:type="pct"/>
          </w:tcPr>
          <w:p w14:paraId="2C92847B" w14:textId="466766E3" w:rsidR="00142F50" w:rsidRDefault="00142F50" w:rsidP="00142F50">
            <w:r>
              <w:t>Diet</w:t>
            </w:r>
          </w:p>
        </w:tc>
        <w:tc>
          <w:tcPr>
            <w:tcW w:w="1154" w:type="pct"/>
          </w:tcPr>
          <w:p w14:paraId="0BF13FF9" w14:textId="3F59AB06" w:rsidR="00142F50" w:rsidRDefault="00142F50" w:rsidP="00142F50">
            <w:r>
              <w:t xml:space="preserve">Identify if there is a collation between depression </w:t>
            </w:r>
            <w:r w:rsidR="007A3633">
              <w:t xml:space="preserve">and </w:t>
            </w:r>
            <w:r>
              <w:t xml:space="preserve"> diet. </w:t>
            </w:r>
          </w:p>
        </w:tc>
      </w:tr>
    </w:tbl>
    <w:p w14:paraId="668D070E" w14:textId="77777777" w:rsidR="00E35063" w:rsidRDefault="00E35063"/>
    <w:p w14:paraId="4B54838B" w14:textId="77777777" w:rsidR="003312ED" w:rsidRDefault="00E35063">
      <w:pPr>
        <w:pStyle w:val="Heading2"/>
      </w:pPr>
      <w:r>
        <w:t>Analysis</w:t>
      </w:r>
    </w:p>
    <w:tbl>
      <w:tblPr>
        <w:tblStyle w:val="TipTable"/>
        <w:tblW w:w="5000" w:type="pct"/>
        <w:tblLook w:val="04A0" w:firstRow="1" w:lastRow="0" w:firstColumn="1" w:lastColumn="0" w:noHBand="0" w:noVBand="1"/>
        <w:tblDescription w:val="Layout table"/>
      </w:tblPr>
      <w:tblGrid>
        <w:gridCol w:w="577"/>
        <w:gridCol w:w="8783"/>
      </w:tblGrid>
      <w:tr w:rsidR="005D4DC9" w14:paraId="2EE7587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4475513" w14:textId="77777777" w:rsidR="005D4DC9" w:rsidRDefault="005D4DC9" w:rsidP="007664E8">
            <w:r>
              <w:rPr>
                <w:noProof/>
                <w:lang w:eastAsia="en-US"/>
              </w:rPr>
              <mc:AlternateContent>
                <mc:Choice Requires="wpg">
                  <w:drawing>
                    <wp:inline distT="0" distB="0" distL="0" distR="0" wp14:anchorId="3F7F3DC1" wp14:editId="0F70E7FD">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53C3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976AC2" w14:textId="77777777" w:rsidR="005D4DC9" w:rsidRDefault="00E35063" w:rsidP="008D5E06">
            <w:pPr>
              <w:pStyle w:val="TipText"/>
              <w:cnfStyle w:val="000000000000" w:firstRow="0" w:lastRow="0" w:firstColumn="0" w:lastColumn="0" w:oddVBand="0" w:evenVBand="0" w:oddHBand="0" w:evenHBand="0" w:firstRowFirstColumn="0" w:firstRowLastColumn="0" w:lastRowFirstColumn="0" w:lastRowLastColumn="0"/>
            </w:pPr>
            <w:r>
              <w:t>List the analysis you plan to do of the data</w:t>
            </w:r>
            <w:r w:rsidR="008A7A05">
              <w:t>, if you plan to create a predictive model, etc.</w:t>
            </w:r>
          </w:p>
        </w:tc>
      </w:tr>
    </w:tbl>
    <w:p w14:paraId="5794258D" w14:textId="77777777" w:rsidR="00E34C85" w:rsidRPr="00E34C85" w:rsidRDefault="00E34C85" w:rsidP="00E34C85">
      <w:pPr>
        <w:spacing w:after="0" w:line="240" w:lineRule="auto"/>
        <w:rPr>
          <w:rFonts w:eastAsia="Times New Roman" w:cstheme="minorHAnsi"/>
          <w:color w:val="0E101A"/>
          <w:lang w:eastAsia="en-US"/>
        </w:rPr>
      </w:pPr>
      <w:r w:rsidRPr="00E34C85">
        <w:rPr>
          <w:rFonts w:eastAsia="Times New Roman" w:cstheme="minorHAnsi"/>
          <w:color w:val="0E101A"/>
          <w:lang w:eastAsia="en-US"/>
        </w:rPr>
        <w:t>My overall goal is to use machine learning to identify children at high risk for childhood depression before the classic depression symptoms are present or noticed by others. Depression in young children tends to be hard to diagnosis because children don’t show the same symptoms as adults, and childhood depression tends to be passed off as normal emotions for the child’s age frame. In my model, I would like to think outside of the stereotypical symptoms of depression such as social withdraw, sadness, or anger but to look at data from the US of confirmed or reported cases of childhood depression within the last five years to see if there are any new patterns identified in the data provided. This data will help build a more robust model that identifies those at-risk children to provide early intervention treatment for the child and family. Early intervention is key to deterring children from attempting suicide and giving the child a better quality of life.</w:t>
      </w:r>
    </w:p>
    <w:p w14:paraId="04563B25" w14:textId="77777777" w:rsidR="00E34C85" w:rsidRDefault="00E34C85" w:rsidP="00E34C85">
      <w:pPr>
        <w:spacing w:after="0" w:line="240" w:lineRule="auto"/>
        <w:rPr>
          <w:rFonts w:eastAsia="Times New Roman" w:cstheme="minorHAnsi"/>
          <w:color w:val="0E101A"/>
          <w:lang w:eastAsia="en-US"/>
        </w:rPr>
      </w:pPr>
    </w:p>
    <w:p w14:paraId="697167DD" w14:textId="734A4C18" w:rsidR="00E34C85" w:rsidRDefault="00E34C85" w:rsidP="00E34C85">
      <w:pPr>
        <w:spacing w:after="0" w:line="240" w:lineRule="auto"/>
        <w:rPr>
          <w:rFonts w:eastAsia="Times New Roman" w:cstheme="minorHAnsi"/>
          <w:color w:val="0E101A"/>
          <w:lang w:eastAsia="en-US"/>
        </w:rPr>
      </w:pPr>
      <w:r w:rsidRPr="00E34C85">
        <w:rPr>
          <w:rFonts w:eastAsia="Times New Roman" w:cstheme="minorHAnsi"/>
          <w:color w:val="0E101A"/>
          <w:lang w:eastAsia="en-US"/>
        </w:rPr>
        <w:t>Data included in my analysis are:</w:t>
      </w:r>
    </w:p>
    <w:p w14:paraId="3EAA7ABA" w14:textId="77777777" w:rsidR="00E34C85" w:rsidRPr="00E34C85" w:rsidRDefault="00E34C85" w:rsidP="00E34C85">
      <w:pPr>
        <w:pStyle w:val="ListParagraph"/>
        <w:numPr>
          <w:ilvl w:val="0"/>
          <w:numId w:val="22"/>
        </w:numPr>
        <w:spacing w:after="0" w:line="240" w:lineRule="auto"/>
        <w:rPr>
          <w:rFonts w:eastAsia="Times New Roman" w:cstheme="minorHAnsi"/>
          <w:color w:val="0E101A"/>
          <w:lang w:eastAsia="en-US"/>
        </w:rPr>
      </w:pPr>
      <w:r w:rsidRPr="00E34C85">
        <w:rPr>
          <w:rFonts w:eastAsia="Times New Roman" w:cstheme="minorHAnsi"/>
          <w:color w:val="0E101A"/>
          <w:lang w:eastAsia="en-US"/>
        </w:rPr>
        <w:t>Common symptoms of depression</w:t>
      </w:r>
    </w:p>
    <w:p w14:paraId="2D330B90" w14:textId="77777777" w:rsidR="00E34C85" w:rsidRPr="00E34C85" w:rsidRDefault="00E34C85" w:rsidP="00E34C85">
      <w:pPr>
        <w:numPr>
          <w:ilvl w:val="0"/>
          <w:numId w:val="20"/>
        </w:numPr>
        <w:spacing w:after="0" w:line="240" w:lineRule="auto"/>
        <w:rPr>
          <w:rFonts w:eastAsia="Times New Roman" w:cstheme="minorHAnsi"/>
          <w:color w:val="0E101A"/>
          <w:lang w:eastAsia="en-US"/>
        </w:rPr>
      </w:pPr>
      <w:r w:rsidRPr="00E34C85">
        <w:rPr>
          <w:rFonts w:eastAsia="Times New Roman" w:cstheme="minorHAnsi"/>
          <w:color w:val="0E101A"/>
          <w:lang w:eastAsia="en-US"/>
        </w:rPr>
        <w:t>Child’s age, weight, height, gender, and history of drug or sexual abuse</w:t>
      </w:r>
    </w:p>
    <w:p w14:paraId="1A4F4C8F" w14:textId="77777777" w:rsidR="00E34C85" w:rsidRPr="00E34C85" w:rsidRDefault="00E34C85" w:rsidP="00E34C85">
      <w:pPr>
        <w:numPr>
          <w:ilvl w:val="0"/>
          <w:numId w:val="20"/>
        </w:numPr>
        <w:spacing w:after="0" w:line="240" w:lineRule="auto"/>
        <w:rPr>
          <w:rFonts w:eastAsia="Times New Roman" w:cstheme="minorHAnsi"/>
          <w:color w:val="0E101A"/>
          <w:lang w:eastAsia="en-US"/>
        </w:rPr>
      </w:pPr>
      <w:r w:rsidRPr="00E34C85">
        <w:rPr>
          <w:rFonts w:eastAsia="Times New Roman" w:cstheme="minorHAnsi"/>
          <w:color w:val="0E101A"/>
          <w:lang w:eastAsia="en-US"/>
        </w:rPr>
        <w:t>Parents of the children: Age, sex, sexual orientation, history of depression or drug/sexual abuse</w:t>
      </w:r>
    </w:p>
    <w:p w14:paraId="6F38DB18" w14:textId="77777777" w:rsidR="00E34C85" w:rsidRPr="00E34C85" w:rsidRDefault="00E34C85" w:rsidP="00E34C85">
      <w:pPr>
        <w:numPr>
          <w:ilvl w:val="0"/>
          <w:numId w:val="20"/>
        </w:numPr>
        <w:spacing w:after="0" w:line="240" w:lineRule="auto"/>
        <w:rPr>
          <w:rFonts w:eastAsia="Times New Roman" w:cstheme="minorHAnsi"/>
          <w:color w:val="0E101A"/>
          <w:lang w:eastAsia="en-US"/>
        </w:rPr>
      </w:pPr>
      <w:r w:rsidRPr="00E34C85">
        <w:rPr>
          <w:rFonts w:eastAsia="Times New Roman" w:cstheme="minorHAnsi"/>
          <w:color w:val="0E101A"/>
          <w:lang w:eastAsia="en-US"/>
        </w:rPr>
        <w:t>At home life, including income level, the number of siblings in the household, and diet.</w:t>
      </w:r>
    </w:p>
    <w:p w14:paraId="733A1D0E" w14:textId="77777777" w:rsidR="00E34C85" w:rsidRPr="00E34C85" w:rsidRDefault="00E34C85" w:rsidP="00E34C85">
      <w:pPr>
        <w:numPr>
          <w:ilvl w:val="0"/>
          <w:numId w:val="20"/>
        </w:numPr>
        <w:spacing w:after="0" w:line="240" w:lineRule="auto"/>
        <w:rPr>
          <w:rFonts w:eastAsia="Times New Roman" w:cstheme="minorHAnsi"/>
          <w:color w:val="0E101A"/>
          <w:lang w:eastAsia="en-US"/>
        </w:rPr>
      </w:pPr>
      <w:r w:rsidRPr="00E34C85">
        <w:rPr>
          <w:rFonts w:eastAsia="Times New Roman" w:cstheme="minorHAnsi"/>
          <w:color w:val="0E101A"/>
          <w:lang w:eastAsia="en-US"/>
        </w:rPr>
        <w:t>Social life: introvert or extrovert, social media platforms used, and internet search history</w:t>
      </w:r>
    </w:p>
    <w:p w14:paraId="17798D50" w14:textId="77777777" w:rsidR="00E34C85" w:rsidRPr="00E34C85" w:rsidRDefault="00E34C85" w:rsidP="00E34C85">
      <w:pPr>
        <w:numPr>
          <w:ilvl w:val="0"/>
          <w:numId w:val="20"/>
        </w:numPr>
        <w:spacing w:after="0" w:line="240" w:lineRule="auto"/>
        <w:rPr>
          <w:rFonts w:eastAsia="Times New Roman" w:cstheme="minorHAnsi"/>
          <w:color w:val="0E101A"/>
          <w:lang w:eastAsia="en-US"/>
        </w:rPr>
      </w:pPr>
      <w:r w:rsidRPr="00E34C85">
        <w:rPr>
          <w:rFonts w:eastAsia="Times New Roman" w:cstheme="minorHAnsi"/>
          <w:color w:val="0E101A"/>
          <w:lang w:eastAsia="en-US"/>
        </w:rPr>
        <w:t>School life: grades, discipline record, and organizations involved in</w:t>
      </w:r>
    </w:p>
    <w:p w14:paraId="2D2EE6D8" w14:textId="77777777" w:rsidR="00E34C85" w:rsidRPr="00E34C85" w:rsidRDefault="00E34C85" w:rsidP="00E34C85">
      <w:pPr>
        <w:numPr>
          <w:ilvl w:val="0"/>
          <w:numId w:val="20"/>
        </w:numPr>
        <w:spacing w:after="0" w:line="240" w:lineRule="auto"/>
        <w:rPr>
          <w:rFonts w:eastAsia="Times New Roman" w:cstheme="minorHAnsi"/>
          <w:color w:val="0E101A"/>
          <w:lang w:eastAsia="en-US"/>
        </w:rPr>
      </w:pPr>
      <w:r w:rsidRPr="00E34C85">
        <w:rPr>
          <w:rFonts w:eastAsia="Times New Roman" w:cstheme="minorHAnsi"/>
          <w:color w:val="0E101A"/>
          <w:lang w:eastAsia="en-US"/>
        </w:rPr>
        <w:t>geographical location: city and state</w:t>
      </w:r>
    </w:p>
    <w:p w14:paraId="7B5AA975" w14:textId="77777777" w:rsidR="00E34C85" w:rsidRPr="00E34C85" w:rsidRDefault="00E34C85" w:rsidP="00E34C85">
      <w:pPr>
        <w:numPr>
          <w:ilvl w:val="0"/>
          <w:numId w:val="20"/>
        </w:numPr>
        <w:spacing w:after="0" w:line="240" w:lineRule="auto"/>
        <w:rPr>
          <w:rFonts w:eastAsia="Times New Roman" w:cstheme="minorHAnsi"/>
          <w:color w:val="0E101A"/>
          <w:lang w:eastAsia="en-US"/>
        </w:rPr>
      </w:pPr>
      <w:r w:rsidRPr="00E34C85">
        <w:rPr>
          <w:rFonts w:eastAsia="Times New Roman" w:cstheme="minorHAnsi"/>
          <w:color w:val="0E101A"/>
          <w:lang w:eastAsia="en-US"/>
        </w:rPr>
        <w:t>Date depression was diagnosed</w:t>
      </w:r>
    </w:p>
    <w:p w14:paraId="6E2D8C0D" w14:textId="77777777" w:rsidR="00E34C85" w:rsidRDefault="00E34C85" w:rsidP="00E34C85">
      <w:pPr>
        <w:spacing w:after="0" w:line="240" w:lineRule="auto"/>
        <w:rPr>
          <w:rFonts w:eastAsia="Times New Roman" w:cstheme="minorHAnsi"/>
          <w:color w:val="0E101A"/>
          <w:lang w:eastAsia="en-US"/>
        </w:rPr>
      </w:pPr>
    </w:p>
    <w:p w14:paraId="6023E829" w14:textId="2BDD91C2" w:rsidR="00E34C85" w:rsidRPr="00E34C85" w:rsidRDefault="00E34C85" w:rsidP="00E34C85">
      <w:pPr>
        <w:spacing w:after="0" w:line="240" w:lineRule="auto"/>
        <w:rPr>
          <w:rFonts w:eastAsia="Times New Roman" w:cstheme="minorHAnsi"/>
          <w:color w:val="0E101A"/>
          <w:lang w:eastAsia="en-US"/>
        </w:rPr>
      </w:pPr>
      <w:r w:rsidRPr="00E34C85">
        <w:rPr>
          <w:rFonts w:eastAsia="Times New Roman" w:cstheme="minorHAnsi"/>
          <w:color w:val="0E101A"/>
          <w:lang w:eastAsia="en-US"/>
        </w:rPr>
        <w:t>Statistical analysis applied: Regression and clustering</w:t>
      </w:r>
    </w:p>
    <w:p w14:paraId="5C8E5412" w14:textId="77777777" w:rsidR="00E34C85" w:rsidRPr="00E34C85" w:rsidRDefault="00E34C85" w:rsidP="00E34C85">
      <w:pPr>
        <w:numPr>
          <w:ilvl w:val="0"/>
          <w:numId w:val="21"/>
        </w:numPr>
        <w:spacing w:after="0" w:line="240" w:lineRule="auto"/>
        <w:rPr>
          <w:rFonts w:eastAsia="Times New Roman" w:cstheme="minorHAnsi"/>
          <w:color w:val="0E101A"/>
          <w:lang w:eastAsia="en-US"/>
        </w:rPr>
      </w:pPr>
      <w:r w:rsidRPr="00E34C85">
        <w:rPr>
          <w:rFonts w:eastAsia="Times New Roman" w:cstheme="minorHAnsi"/>
          <w:color w:val="0E101A"/>
          <w:lang w:eastAsia="en-US"/>
        </w:rPr>
        <w:t>Regression will help ID what factor has the most substantial impact on Childhood depression</w:t>
      </w:r>
    </w:p>
    <w:p w14:paraId="5B3C14F3" w14:textId="6462C0FD" w:rsidR="00E34C85" w:rsidRDefault="00E34C85" w:rsidP="00E34C85">
      <w:pPr>
        <w:numPr>
          <w:ilvl w:val="0"/>
          <w:numId w:val="21"/>
        </w:numPr>
        <w:spacing w:after="0" w:line="240" w:lineRule="auto"/>
        <w:rPr>
          <w:rFonts w:eastAsia="Times New Roman" w:cstheme="minorHAnsi"/>
          <w:color w:val="0E101A"/>
          <w:lang w:eastAsia="en-US"/>
        </w:rPr>
      </w:pPr>
      <w:r w:rsidRPr="00E34C85">
        <w:rPr>
          <w:rFonts w:eastAsia="Times New Roman" w:cstheme="minorHAnsi"/>
          <w:color w:val="0E101A"/>
          <w:lang w:eastAsia="en-US"/>
        </w:rPr>
        <w:t>Clustering will help ID new patterns between the elements above</w:t>
      </w:r>
    </w:p>
    <w:p w14:paraId="3B9283E6" w14:textId="77777777" w:rsidR="00E34C85" w:rsidRPr="00E34C85" w:rsidRDefault="00E34C85" w:rsidP="00E34C85">
      <w:pPr>
        <w:spacing w:after="0" w:line="240" w:lineRule="auto"/>
        <w:ind w:left="720"/>
        <w:rPr>
          <w:rFonts w:eastAsia="Times New Roman" w:cstheme="minorHAnsi"/>
          <w:color w:val="0E101A"/>
          <w:lang w:eastAsia="en-US"/>
        </w:rPr>
      </w:pPr>
    </w:p>
    <w:p w14:paraId="211A2F66" w14:textId="6362286C" w:rsidR="003312ED" w:rsidRDefault="00E35063" w:rsidP="00E34C85">
      <w:pPr>
        <w:pStyle w:val="Heading2"/>
      </w:pPr>
      <w:r>
        <w:lastRenderedPageBreak/>
        <w:t>Assumptions/Constraints</w:t>
      </w:r>
    </w:p>
    <w:tbl>
      <w:tblPr>
        <w:tblStyle w:val="TipTable"/>
        <w:tblW w:w="5000" w:type="pct"/>
        <w:tblLook w:val="04A0" w:firstRow="1" w:lastRow="0" w:firstColumn="1" w:lastColumn="0" w:noHBand="0" w:noVBand="1"/>
        <w:tblDescription w:val="Layout table"/>
      </w:tblPr>
      <w:tblGrid>
        <w:gridCol w:w="577"/>
        <w:gridCol w:w="8783"/>
      </w:tblGrid>
      <w:tr w:rsidR="005D4DC9" w14:paraId="2450AB3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499300E" w14:textId="77777777" w:rsidR="005D4DC9" w:rsidRDefault="005D4DC9" w:rsidP="007664E8">
            <w:r>
              <w:rPr>
                <w:noProof/>
                <w:lang w:eastAsia="en-US"/>
              </w:rPr>
              <mc:AlternateContent>
                <mc:Choice Requires="wpg">
                  <w:drawing>
                    <wp:inline distT="0" distB="0" distL="0" distR="0" wp14:anchorId="79809B57" wp14:editId="55D44EEB">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BC883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3D52DF4" w14:textId="77777777" w:rsidR="005D4DC9" w:rsidRDefault="00E35063" w:rsidP="008D5E06">
            <w:pPr>
              <w:pStyle w:val="TipText"/>
              <w:cnfStyle w:val="000000000000" w:firstRow="0" w:lastRow="0" w:firstColumn="0" w:lastColumn="0" w:oddVBand="0" w:evenVBand="0" w:oddHBand="0" w:evenHBand="0" w:firstRowFirstColumn="0" w:firstRowLastColumn="0" w:lastRowFirstColumn="0" w:lastRowLastColumn="0"/>
            </w:pPr>
            <w:r>
              <w:t>List any assumptions/constraints you are anticipating when analyzing this problem</w:t>
            </w:r>
          </w:p>
        </w:tc>
      </w:tr>
    </w:tbl>
    <w:p w14:paraId="45C4C142" w14:textId="0906C6A3" w:rsidR="00307359" w:rsidRDefault="009E614F" w:rsidP="00307359">
      <w:pPr>
        <w:pStyle w:val="ListParagraph"/>
        <w:numPr>
          <w:ilvl w:val="0"/>
          <w:numId w:val="16"/>
        </w:numPr>
      </w:pPr>
      <w:r>
        <w:t xml:space="preserve">Incomplete data due to the childhood depression was not reported or diagnosed. </w:t>
      </w:r>
    </w:p>
    <w:p w14:paraId="2836D2E0" w14:textId="77777777" w:rsidR="003312ED" w:rsidRDefault="008A7A05">
      <w:pPr>
        <w:pStyle w:val="Heading2"/>
      </w:pPr>
      <w:r>
        <w:t>Benefits</w:t>
      </w:r>
    </w:p>
    <w:tbl>
      <w:tblPr>
        <w:tblStyle w:val="TipTable"/>
        <w:tblW w:w="5000" w:type="pct"/>
        <w:tblLook w:val="04A0" w:firstRow="1" w:lastRow="0" w:firstColumn="1" w:lastColumn="0" w:noHBand="0" w:noVBand="1"/>
        <w:tblDescription w:val="Layout table"/>
      </w:tblPr>
      <w:tblGrid>
        <w:gridCol w:w="577"/>
        <w:gridCol w:w="8783"/>
      </w:tblGrid>
      <w:tr w:rsidR="005D4DC9" w14:paraId="42DC943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A44A34E" w14:textId="77777777" w:rsidR="005D4DC9" w:rsidRDefault="005D4DC9" w:rsidP="007664E8">
            <w:r>
              <w:rPr>
                <w:noProof/>
                <w:lang w:eastAsia="en-US"/>
              </w:rPr>
              <mc:AlternateContent>
                <mc:Choice Requires="wpg">
                  <w:drawing>
                    <wp:inline distT="0" distB="0" distL="0" distR="0" wp14:anchorId="4CE46004" wp14:editId="704460B4">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CA4C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4B3CFC" w14:textId="26D5130C" w:rsidR="009E614F" w:rsidRDefault="008A7A05" w:rsidP="008D5E06">
            <w:pPr>
              <w:pStyle w:val="TipText"/>
              <w:cnfStyle w:val="000000000000" w:firstRow="0" w:lastRow="0" w:firstColumn="0" w:lastColumn="0" w:oddVBand="0" w:evenVBand="0" w:oddHBand="0" w:evenHBand="0" w:firstRowFirstColumn="0" w:firstRowLastColumn="0" w:lastRowFirstColumn="0" w:lastRowLastColumn="0"/>
            </w:pPr>
            <w:r>
              <w:t>Outline the benefits that would be realized from this analysis being performed</w:t>
            </w:r>
          </w:p>
          <w:p w14:paraId="1639CF90" w14:textId="7E38ACC7" w:rsidR="00E34C85" w:rsidRDefault="00E34C85" w:rsidP="008D5E06">
            <w:pPr>
              <w:pStyle w:val="TipText"/>
              <w:cnfStyle w:val="000000000000" w:firstRow="0" w:lastRow="0" w:firstColumn="0" w:lastColumn="0" w:oddVBand="0" w:evenVBand="0" w:oddHBand="0" w:evenHBand="0" w:firstRowFirstColumn="0" w:firstRowLastColumn="0" w:lastRowFirstColumn="0" w:lastRowLastColumn="0"/>
            </w:pPr>
            <w:r w:rsidRPr="00E34C85">
              <w:t>My hope is that this data will help build a stronger model that identifies those at-risk children in order to provide early intervention treatment for the child and family. Early intervention is key to deterring children from attempting suicide and giving the child a better quality of life</w:t>
            </w:r>
          </w:p>
        </w:tc>
      </w:tr>
    </w:tbl>
    <w:p w14:paraId="232DDD37" w14:textId="2E1A22FC" w:rsidR="003312ED" w:rsidRDefault="008A7A05">
      <w:pPr>
        <w:pStyle w:val="Heading2"/>
      </w:pPr>
      <w:r>
        <w:t>Risks</w:t>
      </w:r>
    </w:p>
    <w:tbl>
      <w:tblPr>
        <w:tblStyle w:val="TipTable"/>
        <w:tblW w:w="5000" w:type="pct"/>
        <w:tblLook w:val="04A0" w:firstRow="1" w:lastRow="0" w:firstColumn="1" w:lastColumn="0" w:noHBand="0" w:noVBand="1"/>
        <w:tblDescription w:val="Layout table"/>
      </w:tblPr>
      <w:tblGrid>
        <w:gridCol w:w="577"/>
        <w:gridCol w:w="8783"/>
      </w:tblGrid>
      <w:tr w:rsidR="005D4DC9" w14:paraId="60F905B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18C5069" w14:textId="77777777" w:rsidR="005D4DC9" w:rsidRDefault="005D4DC9" w:rsidP="007664E8">
            <w:r>
              <w:rPr>
                <w:noProof/>
                <w:lang w:eastAsia="en-US"/>
              </w:rPr>
              <mc:AlternateContent>
                <mc:Choice Requires="wpg">
                  <w:drawing>
                    <wp:inline distT="0" distB="0" distL="0" distR="0" wp14:anchorId="0A3EBEC6" wp14:editId="24295C44">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A5BA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721A07" w14:textId="77777777" w:rsidR="005D4DC9" w:rsidRDefault="008A7A05" w:rsidP="008D5E06">
            <w:pPr>
              <w:pStyle w:val="TipText"/>
              <w:cnfStyle w:val="000000000000" w:firstRow="0" w:lastRow="0" w:firstColumn="0" w:lastColumn="0" w:oddVBand="0" w:evenVBand="0" w:oddHBand="0" w:evenHBand="0" w:firstRowFirstColumn="0" w:firstRowLastColumn="0" w:lastRowFirstColumn="0" w:lastRowLastColumn="0"/>
            </w:pPr>
            <w:r>
              <w:t>Outline any known risks that might be realized from this analysis being performed</w:t>
            </w:r>
          </w:p>
          <w:p w14:paraId="6EF5A648" w14:textId="72134581" w:rsidR="00E34C85" w:rsidRDefault="00E34C85" w:rsidP="008D5E06">
            <w:pPr>
              <w:pStyle w:val="TipText"/>
              <w:cnfStyle w:val="000000000000" w:firstRow="0" w:lastRow="0" w:firstColumn="0" w:lastColumn="0" w:oddVBand="0" w:evenVBand="0" w:oddHBand="0" w:evenHBand="0" w:firstRowFirstColumn="0" w:firstRowLastColumn="0" w:lastRowFirstColumn="0" w:lastRowLastColumn="0"/>
            </w:pPr>
            <w:r>
              <w:t>No new relationship or pattern identified from the data provided.  The model is similar to all previous models with no new insight.</w:t>
            </w:r>
          </w:p>
        </w:tc>
      </w:tr>
    </w:tbl>
    <w:p w14:paraId="4C5C9372" w14:textId="77777777" w:rsidR="003312ED" w:rsidRDefault="008A7A05" w:rsidP="00704472">
      <w:pPr>
        <w:pStyle w:val="Heading2"/>
      </w:pPr>
      <w:r>
        <w:t>Business Process Changes</w:t>
      </w:r>
    </w:p>
    <w:tbl>
      <w:tblPr>
        <w:tblStyle w:val="TipTable"/>
        <w:tblW w:w="5000" w:type="pct"/>
        <w:tblLook w:val="04A0" w:firstRow="1" w:lastRow="0" w:firstColumn="1" w:lastColumn="0" w:noHBand="0" w:noVBand="1"/>
        <w:tblDescription w:val="Layout table"/>
      </w:tblPr>
      <w:tblGrid>
        <w:gridCol w:w="577"/>
        <w:gridCol w:w="8783"/>
      </w:tblGrid>
      <w:tr w:rsidR="005D4DC9" w14:paraId="72255B5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6915A14" w14:textId="77777777" w:rsidR="005D4DC9" w:rsidRDefault="005D4DC9" w:rsidP="007664E8">
            <w:r>
              <w:rPr>
                <w:noProof/>
                <w:lang w:eastAsia="en-US"/>
              </w:rPr>
              <mc:AlternateContent>
                <mc:Choice Requires="wpg">
                  <w:drawing>
                    <wp:inline distT="0" distB="0" distL="0" distR="0" wp14:anchorId="61C5683B" wp14:editId="6D3C7CDE">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0245D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13966B0" w14:textId="77777777" w:rsidR="005D4DC9" w:rsidRDefault="008A7A05" w:rsidP="008D5E06">
            <w:pPr>
              <w:pStyle w:val="TipText"/>
              <w:cnfStyle w:val="000000000000" w:firstRow="0" w:lastRow="0" w:firstColumn="0" w:lastColumn="0" w:oddVBand="0" w:evenVBand="0" w:oddHBand="0" w:evenHBand="0" w:firstRowFirstColumn="0" w:firstRowLastColumn="0" w:lastRowFirstColumn="0" w:lastRowLastColumn="0"/>
            </w:pPr>
            <w:r>
              <w:t>This might not be applicable, but if this is to an existing business process, identify any changes or workflow modifications that will occur</w:t>
            </w:r>
          </w:p>
        </w:tc>
      </w:tr>
    </w:tbl>
    <w:sdt>
      <w:sdtPr>
        <w:alias w:val="High-Level Timeline/Schedule:"/>
        <w:tag w:val="High-Level Timeline/Schedule:"/>
        <w:id w:val="153876149"/>
        <w:placeholder>
          <w:docPart w:val="66CDEC2DA7674DC596BD645D24C60EE7"/>
        </w:placeholder>
        <w:temporary/>
        <w:showingPlcHdr/>
        <w15:appearance w15:val="hidden"/>
      </w:sdtPr>
      <w:sdtEndPr/>
      <w:sdtContent>
        <w:p w14:paraId="1E2DAD37" w14:textId="77777777"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0546F65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95AC8A8" w14:textId="77777777" w:rsidR="005D4DC9" w:rsidRDefault="005D4DC9" w:rsidP="007664E8">
            <w:r>
              <w:rPr>
                <w:noProof/>
                <w:lang w:eastAsia="en-US"/>
              </w:rPr>
              <mc:AlternateContent>
                <mc:Choice Requires="wpg">
                  <w:drawing>
                    <wp:inline distT="0" distB="0" distL="0" distR="0" wp14:anchorId="448F3DE5" wp14:editId="46464DBD">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E1170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4C3C6B1900BD474590FBB7116607FE64"/>
            </w:placeholder>
            <w:temporary/>
            <w:showingPlcHdr/>
            <w15:appearance w15:val="hidden"/>
          </w:sdtPr>
          <w:sdtEndPr/>
          <w:sdtContent>
            <w:tc>
              <w:tcPr>
                <w:tcW w:w="4692" w:type="pct"/>
              </w:tcPr>
              <w:p w14:paraId="0AD0BF48"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14:paraId="0E661306" w14:textId="77777777" w:rsidR="009C599C" w:rsidRDefault="009C599C" w:rsidP="009C599C">
      <w:pPr>
        <w:pStyle w:val="Heading2"/>
      </w:pPr>
      <w:r>
        <w:t>Recommendation</w:t>
      </w:r>
      <w:r w:rsidR="00A057A2">
        <w:t xml:space="preserve"> </w:t>
      </w:r>
    </w:p>
    <w:tbl>
      <w:tblPr>
        <w:tblStyle w:val="TipTable"/>
        <w:tblW w:w="5000" w:type="pct"/>
        <w:tblLook w:val="04A0" w:firstRow="1" w:lastRow="0" w:firstColumn="1" w:lastColumn="0" w:noHBand="0" w:noVBand="1"/>
        <w:tblDescription w:val="Layout table"/>
      </w:tblPr>
      <w:tblGrid>
        <w:gridCol w:w="577"/>
        <w:gridCol w:w="8783"/>
      </w:tblGrid>
      <w:tr w:rsidR="009C599C" w14:paraId="0B06DA1E" w14:textId="77777777" w:rsidTr="0012279A">
        <w:tc>
          <w:tcPr>
            <w:cnfStyle w:val="001000000000" w:firstRow="0" w:lastRow="0" w:firstColumn="1" w:lastColumn="0" w:oddVBand="0" w:evenVBand="0" w:oddHBand="0" w:evenHBand="0" w:firstRowFirstColumn="0" w:firstRowLastColumn="0" w:lastRowFirstColumn="0" w:lastRowLastColumn="0"/>
            <w:tcW w:w="308" w:type="pct"/>
          </w:tcPr>
          <w:p w14:paraId="7CF47A5C" w14:textId="77777777" w:rsidR="009C599C" w:rsidRDefault="009C599C" w:rsidP="0012279A">
            <w:r>
              <w:rPr>
                <w:noProof/>
                <w:lang w:eastAsia="en-US"/>
              </w:rPr>
              <mc:AlternateContent>
                <mc:Choice Requires="wpg">
                  <w:drawing>
                    <wp:inline distT="0" distB="0" distL="0" distR="0" wp14:anchorId="12211372" wp14:editId="19F3B058">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F98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8t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BTsM8tqwgAAJEoAAAOAAAAAAAAAAAAAAAAAC4C&#10;AABkcnMvZTJvRG9jLnhtbFBLAQItABQABgAIAAAAIQAF4gw92QAAAAMBAAAPAAAAAAAAAAAAAAAA&#10;AAULAABkcnMvZG93bnJldi54bWxQSwUGAAAAAAQABADzAAAACww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A070991" w14:textId="77777777" w:rsidR="009C599C" w:rsidRDefault="009C599C" w:rsidP="0012279A">
            <w:pPr>
              <w:pStyle w:val="TipText"/>
              <w:cnfStyle w:val="000000000000" w:firstRow="0" w:lastRow="0" w:firstColumn="0" w:lastColumn="0" w:oddVBand="0" w:evenVBand="0" w:oddHBand="0" w:evenHBand="0" w:firstRowFirstColumn="0" w:firstRowLastColumn="0" w:lastRowFirstColumn="0" w:lastRowLastColumn="0"/>
            </w:pPr>
            <w:r>
              <w:t>Based on what you have identified, do you want to recommend proceeding with the project? If not, outline why you do not think you are ready to proceed.</w:t>
            </w:r>
          </w:p>
        </w:tc>
      </w:tr>
    </w:tbl>
    <w:p w14:paraId="20EA6D98" w14:textId="77777777" w:rsidR="00A057A2" w:rsidRDefault="00A057A2" w:rsidP="00A057A2">
      <w:pPr>
        <w:pStyle w:val="Heading2"/>
      </w:pPr>
      <w:r>
        <w:t xml:space="preserve">Proposed Solution  </w:t>
      </w:r>
    </w:p>
    <w:tbl>
      <w:tblPr>
        <w:tblStyle w:val="TipTable"/>
        <w:tblW w:w="5000" w:type="pct"/>
        <w:tblLook w:val="04A0" w:firstRow="1" w:lastRow="0" w:firstColumn="1" w:lastColumn="0" w:noHBand="0" w:noVBand="1"/>
        <w:tblDescription w:val="Layout table"/>
      </w:tblPr>
      <w:tblGrid>
        <w:gridCol w:w="577"/>
        <w:gridCol w:w="8783"/>
      </w:tblGrid>
      <w:tr w:rsidR="00A057A2" w14:paraId="69F6BA6A" w14:textId="77777777" w:rsidTr="0012279A">
        <w:tc>
          <w:tcPr>
            <w:cnfStyle w:val="001000000000" w:firstRow="0" w:lastRow="0" w:firstColumn="1" w:lastColumn="0" w:oddVBand="0" w:evenVBand="0" w:oddHBand="0" w:evenHBand="0" w:firstRowFirstColumn="0" w:firstRowLastColumn="0" w:lastRowFirstColumn="0" w:lastRowLastColumn="0"/>
            <w:tcW w:w="308" w:type="pct"/>
          </w:tcPr>
          <w:p w14:paraId="5C7B18A3" w14:textId="77777777" w:rsidR="00A057A2" w:rsidRDefault="00A057A2" w:rsidP="0012279A">
            <w:r>
              <w:rPr>
                <w:noProof/>
                <w:lang w:eastAsia="en-US"/>
              </w:rPr>
              <mc:AlternateContent>
                <mc:Choice Requires="wpg">
                  <w:drawing>
                    <wp:inline distT="0" distB="0" distL="0" distR="0" wp14:anchorId="34C0CEBA" wp14:editId="63C7763B">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86C1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0Ap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0yPQCnCAAAkSgAAA4AAAAAAAAAAAAAAAAALgIAAGRy&#10;cy9lMm9Eb2MueG1sUEsBAi0AFAAGAAgAAAAhAAXiDD3ZAAAAAwEAAA8AAAAAAAAAAAAAAAAAAQsA&#10;AGRycy9kb3ducmV2LnhtbFBLBQYAAAAABAAEAPMAAAAHDA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6D1CCC" w14:textId="77777777" w:rsidR="00A057A2" w:rsidRDefault="00A057A2" w:rsidP="0012279A">
            <w:pPr>
              <w:pStyle w:val="TipText"/>
              <w:cnfStyle w:val="000000000000" w:firstRow="0" w:lastRow="0" w:firstColumn="0" w:lastColumn="0" w:oddVBand="0" w:evenVBand="0" w:oddHBand="0" w:evenHBand="0" w:firstRowFirstColumn="0" w:firstRowLastColumn="0" w:lastRowFirstColumn="0" w:lastRowLastColumn="0"/>
            </w:pPr>
            <w:r>
              <w:t xml:space="preserve">If you have already started thinking of a way to solve the problem, should your analysis prove true – identify an initial solution.  </w:t>
            </w:r>
            <w:r w:rsidR="00DB3CD4">
              <w:t>If you aren’t recommending proceeding, you likely don’t have a solution yet, which is okay.</w:t>
            </w:r>
          </w:p>
        </w:tc>
      </w:tr>
    </w:tbl>
    <w:p w14:paraId="395A5B89" w14:textId="77777777" w:rsidR="003312ED" w:rsidRDefault="00537462">
      <w:pPr>
        <w:pStyle w:val="Heading1"/>
      </w:pPr>
      <w:sdt>
        <w:sdtPr>
          <w:alias w:val="Approval and Authority to Proceed:"/>
          <w:tag w:val="Approval and Authority to Proceed:"/>
          <w:id w:val="1678304271"/>
          <w:placeholder>
            <w:docPart w:val="9A4CAC0A868D4FC1BF32269F6E07107F"/>
          </w:placeholder>
          <w:temporary/>
          <w:showingPlcHdr/>
          <w15:appearance w15:val="hidden"/>
        </w:sdtPr>
        <w:sdtEndPr/>
        <w:sdtContent>
          <w:r w:rsidR="001A728E">
            <w:t>Approval and Authority to Proceed</w:t>
          </w:r>
        </w:sdtContent>
      </w:sdt>
    </w:p>
    <w:p w14:paraId="5A76673E" w14:textId="77777777" w:rsidR="003312ED" w:rsidRDefault="00537462">
      <w:sdt>
        <w:sdtPr>
          <w:alias w:val="Enter description:"/>
          <w:tag w:val="Enter description:"/>
          <w:id w:val="2060202526"/>
          <w:placeholder>
            <w:docPart w:val="DB49E67C89BA4010B160D42DFDB6937F"/>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674BD8EE"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0B639283" w14:textId="77777777" w:rsidR="003312ED" w:rsidRDefault="00537462">
            <w:sdt>
              <w:sdtPr>
                <w:alias w:val="Name:"/>
                <w:tag w:val="Name:"/>
                <w:id w:val="906499201"/>
                <w:placeholder>
                  <w:docPart w:val="3320CD475EE64126B71CBBD5BC469A16"/>
                </w:placeholder>
                <w:temporary/>
                <w:showingPlcHdr/>
                <w15:appearance w15:val="hidden"/>
              </w:sdtPr>
              <w:sdtEndPr/>
              <w:sdtContent>
                <w:r w:rsidR="001A728E">
                  <w:t>Name</w:t>
                </w:r>
              </w:sdtContent>
            </w:sdt>
          </w:p>
        </w:tc>
        <w:sdt>
          <w:sdtPr>
            <w:alias w:val="Title:"/>
            <w:tag w:val="Title:"/>
            <w:id w:val="-2000185632"/>
            <w:placeholder>
              <w:docPart w:val="9FA9595254D742E68755BBCC5993539D"/>
            </w:placeholder>
            <w:temporary/>
            <w:showingPlcHdr/>
            <w15:appearance w15:val="hidden"/>
          </w:sdtPr>
          <w:sdtEndPr/>
          <w:sdtContent>
            <w:tc>
              <w:tcPr>
                <w:tcW w:w="1923" w:type="pct"/>
              </w:tcPr>
              <w:p w14:paraId="05F86F07" w14:textId="77777777" w:rsidR="003312ED" w:rsidRDefault="001A728E">
                <w:r>
                  <w:t>Title</w:t>
                </w:r>
              </w:p>
            </w:tc>
          </w:sdtContent>
        </w:sdt>
        <w:sdt>
          <w:sdtPr>
            <w:alias w:val="Date:"/>
            <w:tag w:val="Date:"/>
            <w:id w:val="-434442090"/>
            <w:placeholder>
              <w:docPart w:val="1ABB35EB646D4C059E9054774E5BE1ED"/>
            </w:placeholder>
            <w:temporary/>
            <w:showingPlcHdr/>
            <w15:appearance w15:val="hidden"/>
          </w:sdtPr>
          <w:sdtEndPr/>
          <w:sdtContent>
            <w:tc>
              <w:tcPr>
                <w:tcW w:w="1155" w:type="pct"/>
              </w:tcPr>
              <w:p w14:paraId="26C8254E" w14:textId="77777777" w:rsidR="003312ED" w:rsidRDefault="001A728E">
                <w:r>
                  <w:t>Date</w:t>
                </w:r>
              </w:p>
            </w:tc>
          </w:sdtContent>
        </w:sdt>
      </w:tr>
      <w:tr w:rsidR="003312ED" w14:paraId="666B01E1" w14:textId="77777777" w:rsidTr="003312ED">
        <w:tc>
          <w:tcPr>
            <w:tcW w:w="1923" w:type="pct"/>
          </w:tcPr>
          <w:p w14:paraId="63CE1A1F" w14:textId="77777777" w:rsidR="003312ED" w:rsidRDefault="009C599C">
            <w:r>
              <w:t>Your Name</w:t>
            </w:r>
          </w:p>
        </w:tc>
        <w:tc>
          <w:tcPr>
            <w:tcW w:w="1923" w:type="pct"/>
          </w:tcPr>
          <w:p w14:paraId="74CCF42B" w14:textId="77777777" w:rsidR="003312ED" w:rsidRDefault="003312ED"/>
        </w:tc>
        <w:tc>
          <w:tcPr>
            <w:tcW w:w="1155" w:type="pct"/>
          </w:tcPr>
          <w:p w14:paraId="75C01ED0" w14:textId="77777777" w:rsidR="003312ED" w:rsidRDefault="003312ED"/>
        </w:tc>
      </w:tr>
      <w:tr w:rsidR="003312ED" w14:paraId="527DA1B0" w14:textId="77777777" w:rsidTr="003312ED">
        <w:tc>
          <w:tcPr>
            <w:tcW w:w="1923" w:type="pct"/>
          </w:tcPr>
          <w:p w14:paraId="3233F95E" w14:textId="77777777" w:rsidR="003312ED" w:rsidRDefault="003312ED"/>
        </w:tc>
        <w:tc>
          <w:tcPr>
            <w:tcW w:w="1923" w:type="pct"/>
          </w:tcPr>
          <w:p w14:paraId="0EF262D1" w14:textId="77777777" w:rsidR="003312ED" w:rsidRDefault="003312ED"/>
        </w:tc>
        <w:tc>
          <w:tcPr>
            <w:tcW w:w="1155" w:type="pct"/>
          </w:tcPr>
          <w:p w14:paraId="03C5B356" w14:textId="77777777" w:rsidR="003312ED" w:rsidRDefault="003312ED"/>
        </w:tc>
      </w:tr>
      <w:tr w:rsidR="003312ED" w14:paraId="35A3B08D" w14:textId="77777777" w:rsidTr="003312ED">
        <w:tc>
          <w:tcPr>
            <w:tcW w:w="1923" w:type="pct"/>
          </w:tcPr>
          <w:p w14:paraId="38B0C6A9" w14:textId="77777777" w:rsidR="003312ED" w:rsidRDefault="003312ED"/>
        </w:tc>
        <w:tc>
          <w:tcPr>
            <w:tcW w:w="1923" w:type="pct"/>
          </w:tcPr>
          <w:p w14:paraId="70C2268C" w14:textId="77777777" w:rsidR="003312ED" w:rsidRDefault="003312ED"/>
        </w:tc>
        <w:tc>
          <w:tcPr>
            <w:tcW w:w="1155" w:type="pct"/>
          </w:tcPr>
          <w:p w14:paraId="634DAAF0" w14:textId="77777777" w:rsidR="003312ED" w:rsidRDefault="003312ED"/>
        </w:tc>
      </w:tr>
    </w:tbl>
    <w:p w14:paraId="63B8D242"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1CB7CF5E"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4467214B" w14:textId="77777777" w:rsidR="003312ED" w:rsidRDefault="003312ED"/>
        </w:tc>
        <w:tc>
          <w:tcPr>
            <w:tcW w:w="1038" w:type="pct"/>
          </w:tcPr>
          <w:p w14:paraId="437502A0"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7AF29FC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48E92F9F"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34D4D0C9"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635A89A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2360D02C"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541EFA68"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43793A21"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5FC7689A"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529B18A6" w14:textId="77777777" w:rsidR="003312ED" w:rsidRDefault="00537462">
            <w:sdt>
              <w:sdtPr>
                <w:alias w:val="Approved By:"/>
                <w:tag w:val="Approved By:"/>
                <w:id w:val="-1471513911"/>
                <w:placeholder>
                  <w:docPart w:val="C38589BD6B5547DE9990E1D3DECFD6C1"/>
                </w:placeholder>
                <w:temporary/>
                <w:showingPlcHdr/>
                <w15:appearance w15:val="hidden"/>
              </w:sdtPr>
              <w:sdtEndPr/>
              <w:sdtContent>
                <w:r w:rsidR="001A728E">
                  <w:t>Approved By</w:t>
                </w:r>
              </w:sdtContent>
            </w:sdt>
          </w:p>
        </w:tc>
        <w:tc>
          <w:tcPr>
            <w:tcW w:w="1038" w:type="pct"/>
          </w:tcPr>
          <w:p w14:paraId="230D676E"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5445B99B"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0E54488B7B334E3D994A2BC4320983C1"/>
            </w:placeholder>
            <w:temporary/>
            <w:showingPlcHdr/>
            <w15:appearance w15:val="hidden"/>
          </w:sdtPr>
          <w:sdtEndPr/>
          <w:sdtContent>
            <w:tc>
              <w:tcPr>
                <w:tcW w:w="576" w:type="pct"/>
              </w:tcPr>
              <w:p w14:paraId="11EE5690"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7F7B9153"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E24DDD9D4D5F4CE9889A02D9A5780B6E"/>
            </w:placeholder>
            <w:temporary/>
            <w:showingPlcHdr/>
            <w15:appearance w15:val="hidden"/>
          </w:sdtPr>
          <w:sdtEndPr/>
          <w:sdtContent>
            <w:tc>
              <w:tcPr>
                <w:tcW w:w="640" w:type="pct"/>
              </w:tcPr>
              <w:p w14:paraId="42831423"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39A86DA3"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0D82E7C6"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049103D4EE474D86B27F584B043F23C5"/>
            </w:placeholder>
            <w:temporary/>
            <w:showingPlcHdr/>
            <w15:appearance w15:val="hidden"/>
          </w:sdtPr>
          <w:sdtEndPr/>
          <w:sdtContent>
            <w:tc>
              <w:tcPr>
                <w:tcW w:w="575" w:type="pct"/>
              </w:tcPr>
              <w:p w14:paraId="72025D6F"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0004D0C3"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776BC" w14:textId="77777777" w:rsidR="00537462" w:rsidRDefault="00537462">
      <w:pPr>
        <w:spacing w:after="0" w:line="240" w:lineRule="auto"/>
      </w:pPr>
      <w:r>
        <w:separator/>
      </w:r>
    </w:p>
  </w:endnote>
  <w:endnote w:type="continuationSeparator" w:id="0">
    <w:p w14:paraId="64834C12" w14:textId="77777777" w:rsidR="00537462" w:rsidRDefault="0053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0A2D6"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D6D5F" w14:textId="77777777" w:rsidR="00537462" w:rsidRDefault="00537462">
      <w:pPr>
        <w:spacing w:after="0" w:line="240" w:lineRule="auto"/>
      </w:pPr>
      <w:r>
        <w:separator/>
      </w:r>
    </w:p>
  </w:footnote>
  <w:footnote w:type="continuationSeparator" w:id="0">
    <w:p w14:paraId="3EF1E267" w14:textId="77777777" w:rsidR="00537462" w:rsidRDefault="00537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32BD3"/>
    <w:multiLevelType w:val="multilevel"/>
    <w:tmpl w:val="045C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81C60"/>
    <w:multiLevelType w:val="hybridMultilevel"/>
    <w:tmpl w:val="778242D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3" w15:restartNumberingAfterBreak="0">
    <w:nsid w:val="243669C4"/>
    <w:multiLevelType w:val="hybridMultilevel"/>
    <w:tmpl w:val="EA8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B3737"/>
    <w:multiLevelType w:val="multilevel"/>
    <w:tmpl w:val="ED32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7293D"/>
    <w:multiLevelType w:val="hybridMultilevel"/>
    <w:tmpl w:val="8FD8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7"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7B263B83"/>
    <w:multiLevelType w:val="hybridMultilevel"/>
    <w:tmpl w:val="C4047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25D15"/>
    <w:multiLevelType w:val="hybridMultilevel"/>
    <w:tmpl w:val="7CC4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7"/>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9"/>
  </w:num>
  <w:num w:numId="17">
    <w:abstractNumId w:val="13"/>
  </w:num>
  <w:num w:numId="18">
    <w:abstractNumId w:val="12"/>
  </w:num>
  <w:num w:numId="19">
    <w:abstractNumId w:val="15"/>
  </w:num>
  <w:num w:numId="20">
    <w:abstractNumId w:val="11"/>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5"/>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3B"/>
    <w:rsid w:val="00083B37"/>
    <w:rsid w:val="000A0612"/>
    <w:rsid w:val="000A4C20"/>
    <w:rsid w:val="000F0C18"/>
    <w:rsid w:val="00142F50"/>
    <w:rsid w:val="001A728E"/>
    <w:rsid w:val="001E042A"/>
    <w:rsid w:val="00225505"/>
    <w:rsid w:val="00260486"/>
    <w:rsid w:val="00270EA7"/>
    <w:rsid w:val="0028344A"/>
    <w:rsid w:val="00307359"/>
    <w:rsid w:val="003312ED"/>
    <w:rsid w:val="00336374"/>
    <w:rsid w:val="003B212C"/>
    <w:rsid w:val="003D5A3B"/>
    <w:rsid w:val="004018C1"/>
    <w:rsid w:val="00402610"/>
    <w:rsid w:val="00442D5B"/>
    <w:rsid w:val="004727F4"/>
    <w:rsid w:val="004A0A8D"/>
    <w:rsid w:val="00505F32"/>
    <w:rsid w:val="00537462"/>
    <w:rsid w:val="00575B92"/>
    <w:rsid w:val="005A6DFA"/>
    <w:rsid w:val="005D4DC9"/>
    <w:rsid w:val="005F7999"/>
    <w:rsid w:val="00626EDA"/>
    <w:rsid w:val="00665974"/>
    <w:rsid w:val="006D6B59"/>
    <w:rsid w:val="006D7FF8"/>
    <w:rsid w:val="006F5702"/>
    <w:rsid w:val="006F66E3"/>
    <w:rsid w:val="00704472"/>
    <w:rsid w:val="00710486"/>
    <w:rsid w:val="007672D7"/>
    <w:rsid w:val="00791457"/>
    <w:rsid w:val="007A3633"/>
    <w:rsid w:val="007F372E"/>
    <w:rsid w:val="008208DE"/>
    <w:rsid w:val="0085013B"/>
    <w:rsid w:val="008A7A05"/>
    <w:rsid w:val="008B058A"/>
    <w:rsid w:val="008D5E06"/>
    <w:rsid w:val="008D6D77"/>
    <w:rsid w:val="00954BFF"/>
    <w:rsid w:val="00990492"/>
    <w:rsid w:val="009C599C"/>
    <w:rsid w:val="009E614F"/>
    <w:rsid w:val="00A057A2"/>
    <w:rsid w:val="00A349EB"/>
    <w:rsid w:val="00AA316B"/>
    <w:rsid w:val="00B9749B"/>
    <w:rsid w:val="00BC1FD2"/>
    <w:rsid w:val="00BF2388"/>
    <w:rsid w:val="00C92C41"/>
    <w:rsid w:val="00CB0CA5"/>
    <w:rsid w:val="00CC0709"/>
    <w:rsid w:val="00D20168"/>
    <w:rsid w:val="00D57E3E"/>
    <w:rsid w:val="00DB24CB"/>
    <w:rsid w:val="00DB3CD4"/>
    <w:rsid w:val="00DC2688"/>
    <w:rsid w:val="00DF5013"/>
    <w:rsid w:val="00E34C85"/>
    <w:rsid w:val="00E35063"/>
    <w:rsid w:val="00E57C04"/>
    <w:rsid w:val="00E72C28"/>
    <w:rsid w:val="00E84729"/>
    <w:rsid w:val="00E9640A"/>
    <w:rsid w:val="00F05880"/>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A156E"/>
  <w15:chartTrackingRefBased/>
  <w15:docId w15:val="{E2E9E4ED-BBB4-46E6-80A1-1FED08F1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07359"/>
    <w:pPr>
      <w:ind w:left="720"/>
      <w:contextualSpacing/>
    </w:pPr>
  </w:style>
  <w:style w:type="paragraph" w:styleId="NormalWeb">
    <w:name w:val="Normal (Web)"/>
    <w:basedOn w:val="Normal"/>
    <w:uiPriority w:val="99"/>
    <w:semiHidden/>
    <w:unhideWhenUsed/>
    <w:rsid w:val="00BF238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008598">
      <w:bodyDiv w:val="1"/>
      <w:marLeft w:val="0"/>
      <w:marRight w:val="0"/>
      <w:marTop w:val="0"/>
      <w:marBottom w:val="0"/>
      <w:divBdr>
        <w:top w:val="none" w:sz="0" w:space="0" w:color="auto"/>
        <w:left w:val="none" w:sz="0" w:space="0" w:color="auto"/>
        <w:bottom w:val="none" w:sz="0" w:space="0" w:color="auto"/>
        <w:right w:val="none" w:sz="0" w:space="0" w:color="auto"/>
      </w:divBdr>
    </w:div>
    <w:div w:id="1916011289">
      <w:bodyDiv w:val="1"/>
      <w:marLeft w:val="0"/>
      <w:marRight w:val="0"/>
      <w:marTop w:val="0"/>
      <w:marBottom w:val="0"/>
      <w:divBdr>
        <w:top w:val="none" w:sz="0" w:space="0" w:color="auto"/>
        <w:left w:val="none" w:sz="0" w:space="0" w:color="auto"/>
        <w:bottom w:val="none" w:sz="0" w:space="0" w:color="auto"/>
        <w:right w:val="none" w:sz="0" w:space="0" w:color="auto"/>
      </w:divBdr>
    </w:div>
    <w:div w:id="2111310364">
      <w:bodyDiv w:val="1"/>
      <w:marLeft w:val="0"/>
      <w:marRight w:val="0"/>
      <w:marTop w:val="0"/>
      <w:marBottom w:val="0"/>
      <w:divBdr>
        <w:top w:val="none" w:sz="0" w:space="0" w:color="auto"/>
        <w:left w:val="none" w:sz="0" w:space="0" w:color="auto"/>
        <w:bottom w:val="none" w:sz="0" w:space="0" w:color="auto"/>
        <w:right w:val="none" w:sz="0" w:space="0" w:color="auto"/>
      </w:divBdr>
    </w:div>
    <w:div w:id="211386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ie.Williams\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7374376BC24DA180AA6927BBBAEA38"/>
        <w:category>
          <w:name w:val="General"/>
          <w:gallery w:val="placeholder"/>
        </w:category>
        <w:types>
          <w:type w:val="bbPlcHdr"/>
        </w:types>
        <w:behaviors>
          <w:behavior w:val="content"/>
        </w:behaviors>
        <w:guid w:val="{BB9D008A-8FDA-4DE3-AE83-DEC362F5998E}"/>
      </w:docPartPr>
      <w:docPartBody>
        <w:p w:rsidR="0002445E" w:rsidRDefault="00242215">
          <w:pPr>
            <w:pStyle w:val="347374376BC24DA180AA6927BBBAEA38"/>
          </w:pPr>
          <w:r>
            <w:t>Overview</w:t>
          </w:r>
        </w:p>
      </w:docPartBody>
    </w:docPart>
    <w:docPart>
      <w:docPartPr>
        <w:name w:val="3FFD1F530BD34F1087687E4E7B95D61C"/>
        <w:category>
          <w:name w:val="General"/>
          <w:gallery w:val="placeholder"/>
        </w:category>
        <w:types>
          <w:type w:val="bbPlcHdr"/>
        </w:types>
        <w:behaviors>
          <w:behavior w:val="content"/>
        </w:behaviors>
        <w:guid w:val="{49896323-C907-42A0-BC5D-503003734F72}"/>
      </w:docPartPr>
      <w:docPartBody>
        <w:p w:rsidR="0002445E" w:rsidRDefault="00242215">
          <w:pPr>
            <w:pStyle w:val="3FFD1F530BD34F1087687E4E7B95D61C"/>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EF6FB947CBA94752A58112868505142B"/>
        <w:category>
          <w:name w:val="General"/>
          <w:gallery w:val="placeholder"/>
        </w:category>
        <w:types>
          <w:type w:val="bbPlcHdr"/>
        </w:types>
        <w:behaviors>
          <w:behavior w:val="content"/>
        </w:behaviors>
        <w:guid w:val="{1B01EBD7-ABAF-4438-918F-83E76118019F}"/>
      </w:docPartPr>
      <w:docPartBody>
        <w:p w:rsidR="0002445E" w:rsidRDefault="00242215">
          <w:pPr>
            <w:pStyle w:val="EF6FB947CBA94752A58112868505142B"/>
          </w:pPr>
          <w:r>
            <w:t>It not only defines what you are doing (what goes into the box), but it sets limits for what will not be done as part of the project (what doesn’t fit in the box).</w:t>
          </w:r>
        </w:p>
      </w:docPartBody>
    </w:docPart>
    <w:docPart>
      <w:docPartPr>
        <w:name w:val="10E99114B31642BAB670F302B0A47903"/>
        <w:category>
          <w:name w:val="General"/>
          <w:gallery w:val="placeholder"/>
        </w:category>
        <w:types>
          <w:type w:val="bbPlcHdr"/>
        </w:types>
        <w:behaviors>
          <w:behavior w:val="content"/>
        </w:behaviors>
        <w:guid w:val="{5C015F9D-90E4-4AC4-8097-6144CB2678E6}"/>
      </w:docPartPr>
      <w:docPartBody>
        <w:p w:rsidR="0002445E" w:rsidRDefault="00242215">
          <w:pPr>
            <w:pStyle w:val="10E99114B31642BAB670F302B0A47903"/>
          </w:pPr>
          <w:r>
            <w:t>Scope answers questions including what will be done, wh</w:t>
          </w:r>
          <w:r w:rsidRPr="008D5E06">
            <w:t>at won’t be done</w:t>
          </w:r>
          <w:r>
            <w:t>, and what the result will look like.</w:t>
          </w:r>
        </w:p>
      </w:docPartBody>
    </w:docPart>
    <w:docPart>
      <w:docPartPr>
        <w:name w:val="66CDEC2DA7674DC596BD645D24C60EE7"/>
        <w:category>
          <w:name w:val="General"/>
          <w:gallery w:val="placeholder"/>
        </w:category>
        <w:types>
          <w:type w:val="bbPlcHdr"/>
        </w:types>
        <w:behaviors>
          <w:behavior w:val="content"/>
        </w:behaviors>
        <w:guid w:val="{891D0B9A-8C2A-4110-A831-80FC6C5580DB}"/>
      </w:docPartPr>
      <w:docPartBody>
        <w:p w:rsidR="0002445E" w:rsidRDefault="00242215">
          <w:pPr>
            <w:pStyle w:val="66CDEC2DA7674DC596BD645D24C60EE7"/>
          </w:pPr>
          <w:r>
            <w:t>High-Level Timeline/Schedule</w:t>
          </w:r>
        </w:p>
      </w:docPartBody>
    </w:docPart>
    <w:docPart>
      <w:docPartPr>
        <w:name w:val="4C3C6B1900BD474590FBB7116607FE64"/>
        <w:category>
          <w:name w:val="General"/>
          <w:gallery w:val="placeholder"/>
        </w:category>
        <w:types>
          <w:type w:val="bbPlcHdr"/>
        </w:types>
        <w:behaviors>
          <w:behavior w:val="content"/>
        </w:behaviors>
        <w:guid w:val="{B56D2232-73A2-41EE-9BBF-BB272AEC080C}"/>
      </w:docPartPr>
      <w:docPartBody>
        <w:p w:rsidR="0002445E" w:rsidRDefault="00242215">
          <w:pPr>
            <w:pStyle w:val="4C3C6B1900BD474590FBB7116607FE64"/>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9A4CAC0A868D4FC1BF32269F6E07107F"/>
        <w:category>
          <w:name w:val="General"/>
          <w:gallery w:val="placeholder"/>
        </w:category>
        <w:types>
          <w:type w:val="bbPlcHdr"/>
        </w:types>
        <w:behaviors>
          <w:behavior w:val="content"/>
        </w:behaviors>
        <w:guid w:val="{1147BB15-6733-4143-886E-1E03CBDEB23B}"/>
      </w:docPartPr>
      <w:docPartBody>
        <w:p w:rsidR="0002445E" w:rsidRDefault="00242215">
          <w:pPr>
            <w:pStyle w:val="9A4CAC0A868D4FC1BF32269F6E07107F"/>
          </w:pPr>
          <w:r>
            <w:t>Approval and Authority to Proceed</w:t>
          </w:r>
        </w:p>
      </w:docPartBody>
    </w:docPart>
    <w:docPart>
      <w:docPartPr>
        <w:name w:val="DB49E67C89BA4010B160D42DFDB6937F"/>
        <w:category>
          <w:name w:val="General"/>
          <w:gallery w:val="placeholder"/>
        </w:category>
        <w:types>
          <w:type w:val="bbPlcHdr"/>
        </w:types>
        <w:behaviors>
          <w:behavior w:val="content"/>
        </w:behaviors>
        <w:guid w:val="{FE436B2F-DFA6-408F-B4E7-759FF3F1CD29}"/>
      </w:docPartPr>
      <w:docPartBody>
        <w:p w:rsidR="0002445E" w:rsidRDefault="00242215">
          <w:pPr>
            <w:pStyle w:val="DB49E67C89BA4010B160D42DFDB6937F"/>
          </w:pPr>
          <w:r>
            <w:t>We approve the project as described above, and authorize the team to proceed.</w:t>
          </w:r>
        </w:p>
      </w:docPartBody>
    </w:docPart>
    <w:docPart>
      <w:docPartPr>
        <w:name w:val="3320CD475EE64126B71CBBD5BC469A16"/>
        <w:category>
          <w:name w:val="General"/>
          <w:gallery w:val="placeholder"/>
        </w:category>
        <w:types>
          <w:type w:val="bbPlcHdr"/>
        </w:types>
        <w:behaviors>
          <w:behavior w:val="content"/>
        </w:behaviors>
        <w:guid w:val="{EBCB11DD-35AC-4DCD-A73E-B43C6F0D71DC}"/>
      </w:docPartPr>
      <w:docPartBody>
        <w:p w:rsidR="0002445E" w:rsidRDefault="00242215">
          <w:pPr>
            <w:pStyle w:val="3320CD475EE64126B71CBBD5BC469A16"/>
          </w:pPr>
          <w:r>
            <w:t>Name</w:t>
          </w:r>
        </w:p>
      </w:docPartBody>
    </w:docPart>
    <w:docPart>
      <w:docPartPr>
        <w:name w:val="9FA9595254D742E68755BBCC5993539D"/>
        <w:category>
          <w:name w:val="General"/>
          <w:gallery w:val="placeholder"/>
        </w:category>
        <w:types>
          <w:type w:val="bbPlcHdr"/>
        </w:types>
        <w:behaviors>
          <w:behavior w:val="content"/>
        </w:behaviors>
        <w:guid w:val="{F33B3018-7A3B-4C28-8028-149F5F40C1A5}"/>
      </w:docPartPr>
      <w:docPartBody>
        <w:p w:rsidR="0002445E" w:rsidRDefault="00242215">
          <w:pPr>
            <w:pStyle w:val="9FA9595254D742E68755BBCC5993539D"/>
          </w:pPr>
          <w:r>
            <w:t>Title</w:t>
          </w:r>
        </w:p>
      </w:docPartBody>
    </w:docPart>
    <w:docPart>
      <w:docPartPr>
        <w:name w:val="1ABB35EB646D4C059E9054774E5BE1ED"/>
        <w:category>
          <w:name w:val="General"/>
          <w:gallery w:val="placeholder"/>
        </w:category>
        <w:types>
          <w:type w:val="bbPlcHdr"/>
        </w:types>
        <w:behaviors>
          <w:behavior w:val="content"/>
        </w:behaviors>
        <w:guid w:val="{E78BD6AD-F169-41CB-8000-06444C8FC28F}"/>
      </w:docPartPr>
      <w:docPartBody>
        <w:p w:rsidR="0002445E" w:rsidRDefault="00242215">
          <w:pPr>
            <w:pStyle w:val="1ABB35EB646D4C059E9054774E5BE1ED"/>
          </w:pPr>
          <w:r>
            <w:t>Date</w:t>
          </w:r>
        </w:p>
      </w:docPartBody>
    </w:docPart>
    <w:docPart>
      <w:docPartPr>
        <w:name w:val="C38589BD6B5547DE9990E1D3DECFD6C1"/>
        <w:category>
          <w:name w:val="General"/>
          <w:gallery w:val="placeholder"/>
        </w:category>
        <w:types>
          <w:type w:val="bbPlcHdr"/>
        </w:types>
        <w:behaviors>
          <w:behavior w:val="content"/>
        </w:behaviors>
        <w:guid w:val="{6FFAE35D-F6F3-4391-89EE-6F1F30BD8B6C}"/>
      </w:docPartPr>
      <w:docPartBody>
        <w:p w:rsidR="0002445E" w:rsidRDefault="00242215">
          <w:pPr>
            <w:pStyle w:val="C38589BD6B5547DE9990E1D3DECFD6C1"/>
          </w:pPr>
          <w:r>
            <w:t>Approved By</w:t>
          </w:r>
        </w:p>
      </w:docPartBody>
    </w:docPart>
    <w:docPart>
      <w:docPartPr>
        <w:name w:val="0E54488B7B334E3D994A2BC4320983C1"/>
        <w:category>
          <w:name w:val="General"/>
          <w:gallery w:val="placeholder"/>
        </w:category>
        <w:types>
          <w:type w:val="bbPlcHdr"/>
        </w:types>
        <w:behaviors>
          <w:behavior w:val="content"/>
        </w:behaviors>
        <w:guid w:val="{481364F3-00E9-4993-AF9F-7832A544A9B1}"/>
      </w:docPartPr>
      <w:docPartBody>
        <w:p w:rsidR="0002445E" w:rsidRDefault="00242215">
          <w:pPr>
            <w:pStyle w:val="0E54488B7B334E3D994A2BC4320983C1"/>
          </w:pPr>
          <w:r>
            <w:t>Date</w:t>
          </w:r>
        </w:p>
      </w:docPartBody>
    </w:docPart>
    <w:docPart>
      <w:docPartPr>
        <w:name w:val="E24DDD9D4D5F4CE9889A02D9A5780B6E"/>
        <w:category>
          <w:name w:val="General"/>
          <w:gallery w:val="placeholder"/>
        </w:category>
        <w:types>
          <w:type w:val="bbPlcHdr"/>
        </w:types>
        <w:behaviors>
          <w:behavior w:val="content"/>
        </w:behaviors>
        <w:guid w:val="{9E2C5332-E579-464B-AC68-AEE5A8BB3115}"/>
      </w:docPartPr>
      <w:docPartBody>
        <w:p w:rsidR="0002445E" w:rsidRDefault="00242215">
          <w:pPr>
            <w:pStyle w:val="E24DDD9D4D5F4CE9889A02D9A5780B6E"/>
          </w:pPr>
          <w:r>
            <w:t>Approved By</w:t>
          </w:r>
        </w:p>
      </w:docPartBody>
    </w:docPart>
    <w:docPart>
      <w:docPartPr>
        <w:name w:val="049103D4EE474D86B27F584B043F23C5"/>
        <w:category>
          <w:name w:val="General"/>
          <w:gallery w:val="placeholder"/>
        </w:category>
        <w:types>
          <w:type w:val="bbPlcHdr"/>
        </w:types>
        <w:behaviors>
          <w:behavior w:val="content"/>
        </w:behaviors>
        <w:guid w:val="{661FEB62-DECA-425E-9C3F-8B99BB8B8C42}"/>
      </w:docPartPr>
      <w:docPartBody>
        <w:p w:rsidR="0002445E" w:rsidRDefault="00242215">
          <w:pPr>
            <w:pStyle w:val="049103D4EE474D86B27F584B043F23C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15"/>
    <w:rsid w:val="0002445E"/>
    <w:rsid w:val="000A514A"/>
    <w:rsid w:val="00230436"/>
    <w:rsid w:val="00242215"/>
    <w:rsid w:val="00D7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7374376BC24DA180AA6927BBBAEA38">
    <w:name w:val="347374376BC24DA180AA6927BBBAEA38"/>
  </w:style>
  <w:style w:type="paragraph" w:customStyle="1" w:styleId="3FFD1F530BD34F1087687E4E7B95D61C">
    <w:name w:val="3FFD1F530BD34F1087687E4E7B95D61C"/>
  </w:style>
  <w:style w:type="paragraph" w:customStyle="1" w:styleId="EF6FB947CBA94752A58112868505142B">
    <w:name w:val="EF6FB947CBA94752A58112868505142B"/>
  </w:style>
  <w:style w:type="paragraph" w:customStyle="1" w:styleId="10E99114B31642BAB670F302B0A47903">
    <w:name w:val="10E99114B31642BAB670F302B0A47903"/>
  </w:style>
  <w:style w:type="paragraph" w:customStyle="1" w:styleId="66CDEC2DA7674DC596BD645D24C60EE7">
    <w:name w:val="66CDEC2DA7674DC596BD645D24C60EE7"/>
  </w:style>
  <w:style w:type="paragraph" w:customStyle="1" w:styleId="4C3C6B1900BD474590FBB7116607FE64">
    <w:name w:val="4C3C6B1900BD474590FBB7116607FE64"/>
  </w:style>
  <w:style w:type="paragraph" w:customStyle="1" w:styleId="9A4CAC0A868D4FC1BF32269F6E07107F">
    <w:name w:val="9A4CAC0A868D4FC1BF32269F6E07107F"/>
  </w:style>
  <w:style w:type="paragraph" w:customStyle="1" w:styleId="DB49E67C89BA4010B160D42DFDB6937F">
    <w:name w:val="DB49E67C89BA4010B160D42DFDB6937F"/>
  </w:style>
  <w:style w:type="paragraph" w:customStyle="1" w:styleId="3320CD475EE64126B71CBBD5BC469A16">
    <w:name w:val="3320CD475EE64126B71CBBD5BC469A16"/>
  </w:style>
  <w:style w:type="paragraph" w:customStyle="1" w:styleId="9FA9595254D742E68755BBCC5993539D">
    <w:name w:val="9FA9595254D742E68755BBCC5993539D"/>
  </w:style>
  <w:style w:type="paragraph" w:customStyle="1" w:styleId="1ABB35EB646D4C059E9054774E5BE1ED">
    <w:name w:val="1ABB35EB646D4C059E9054774E5BE1ED"/>
  </w:style>
  <w:style w:type="paragraph" w:customStyle="1" w:styleId="C38589BD6B5547DE9990E1D3DECFD6C1">
    <w:name w:val="C38589BD6B5547DE9990E1D3DECFD6C1"/>
  </w:style>
  <w:style w:type="paragraph" w:customStyle="1" w:styleId="0E54488B7B334E3D994A2BC4320983C1">
    <w:name w:val="0E54488B7B334E3D994A2BC4320983C1"/>
  </w:style>
  <w:style w:type="paragraph" w:customStyle="1" w:styleId="E24DDD9D4D5F4CE9889A02D9A5780B6E">
    <w:name w:val="E24DDD9D4D5F4CE9889A02D9A5780B6E"/>
  </w:style>
  <w:style w:type="paragraph" w:customStyle="1" w:styleId="049103D4EE474D86B27F584B043F23C5">
    <w:name w:val="049103D4EE474D86B27F584B043F2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65D80C-01EE-3449-9596-B36BD3490421}">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C:\Users\Catie.Williams\AppData\Roaming\Microsoft\Templates\Project scope report (Business Blue design).dotx</Template>
  <TotalTime>2</TotalTime>
  <Pages>5</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Catie Williams</dc:creator>
  <cp:lastModifiedBy>Alexia Diaz</cp:lastModifiedBy>
  <cp:revision>2</cp:revision>
  <dcterms:created xsi:type="dcterms:W3CDTF">2021-05-22T04:26:00Z</dcterms:created>
  <dcterms:modified xsi:type="dcterms:W3CDTF">2021-05-22T04:26:00Z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